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1FD85" w14:textId="00E6C445" w:rsidR="00311FAF" w:rsidRPr="00311FAF" w:rsidRDefault="00311FAF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SCHEMA:</w:t>
      </w:r>
    </w:p>
    <w:p w14:paraId="5241342A" w14:textId="36B321BC" w:rsidR="003E51F7" w:rsidRDefault="00000000">
      <w:pPr>
        <w:pStyle w:val="Heading2"/>
      </w:pPr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E51F7" w14:paraId="2C9836A3" w14:textId="77777777">
        <w:tc>
          <w:tcPr>
            <w:tcW w:w="1728" w:type="dxa"/>
          </w:tcPr>
          <w:p w14:paraId="2A7B1CBB" w14:textId="77777777" w:rsidR="003E51F7" w:rsidRDefault="00000000">
            <w:proofErr w:type="spellStart"/>
            <w:r>
              <w:t>CustomerID</w:t>
            </w:r>
            <w:proofErr w:type="spellEnd"/>
          </w:p>
        </w:tc>
        <w:tc>
          <w:tcPr>
            <w:tcW w:w="1728" w:type="dxa"/>
          </w:tcPr>
          <w:p w14:paraId="5009F3DF" w14:textId="77777777" w:rsidR="003E51F7" w:rsidRDefault="00000000">
            <w:r>
              <w:t>Name</w:t>
            </w:r>
          </w:p>
        </w:tc>
        <w:tc>
          <w:tcPr>
            <w:tcW w:w="1728" w:type="dxa"/>
          </w:tcPr>
          <w:p w14:paraId="28DD85DC" w14:textId="77777777" w:rsidR="003E51F7" w:rsidRDefault="00000000">
            <w:r>
              <w:t>Date of Birth</w:t>
            </w:r>
          </w:p>
        </w:tc>
        <w:tc>
          <w:tcPr>
            <w:tcW w:w="1728" w:type="dxa"/>
          </w:tcPr>
          <w:p w14:paraId="55650636" w14:textId="77777777" w:rsidR="003E51F7" w:rsidRDefault="00000000">
            <w:r>
              <w:t>Balance</w:t>
            </w:r>
          </w:p>
        </w:tc>
        <w:tc>
          <w:tcPr>
            <w:tcW w:w="1728" w:type="dxa"/>
          </w:tcPr>
          <w:p w14:paraId="1FAC35CA" w14:textId="77777777" w:rsidR="003E51F7" w:rsidRDefault="00000000">
            <w:r>
              <w:t>Last Modified</w:t>
            </w:r>
          </w:p>
        </w:tc>
      </w:tr>
      <w:tr w:rsidR="003E51F7" w14:paraId="68832829" w14:textId="77777777">
        <w:tc>
          <w:tcPr>
            <w:tcW w:w="1728" w:type="dxa"/>
          </w:tcPr>
          <w:p w14:paraId="6674E427" w14:textId="77777777" w:rsidR="003E51F7" w:rsidRDefault="00000000">
            <w:r>
              <w:t>1</w:t>
            </w:r>
          </w:p>
        </w:tc>
        <w:tc>
          <w:tcPr>
            <w:tcW w:w="1728" w:type="dxa"/>
          </w:tcPr>
          <w:p w14:paraId="2D619D50" w14:textId="77777777" w:rsidR="003E51F7" w:rsidRDefault="00000000">
            <w:r>
              <w:t>Arjun Kumar</w:t>
            </w:r>
          </w:p>
        </w:tc>
        <w:tc>
          <w:tcPr>
            <w:tcW w:w="1728" w:type="dxa"/>
          </w:tcPr>
          <w:p w14:paraId="14DCC42E" w14:textId="77777777" w:rsidR="003E51F7" w:rsidRDefault="00000000">
            <w:r>
              <w:t>15-MAR-1985</w:t>
            </w:r>
          </w:p>
        </w:tc>
        <w:tc>
          <w:tcPr>
            <w:tcW w:w="1728" w:type="dxa"/>
          </w:tcPr>
          <w:p w14:paraId="745EE270" w14:textId="6D01D5EE" w:rsidR="003E51F7" w:rsidRDefault="00000000">
            <w:r>
              <w:t>15,000</w:t>
            </w:r>
          </w:p>
        </w:tc>
        <w:tc>
          <w:tcPr>
            <w:tcW w:w="1728" w:type="dxa"/>
          </w:tcPr>
          <w:p w14:paraId="7721D8B2" w14:textId="77777777" w:rsidR="003E51F7" w:rsidRDefault="00000000">
            <w:r>
              <w:t>26-JUN-2025</w:t>
            </w:r>
          </w:p>
        </w:tc>
      </w:tr>
      <w:tr w:rsidR="003E51F7" w14:paraId="7155C3EC" w14:textId="77777777">
        <w:tc>
          <w:tcPr>
            <w:tcW w:w="1728" w:type="dxa"/>
          </w:tcPr>
          <w:p w14:paraId="0AA8A4B5" w14:textId="77777777" w:rsidR="003E51F7" w:rsidRDefault="00000000">
            <w:r>
              <w:t>2</w:t>
            </w:r>
          </w:p>
        </w:tc>
        <w:tc>
          <w:tcPr>
            <w:tcW w:w="1728" w:type="dxa"/>
          </w:tcPr>
          <w:p w14:paraId="02C3783E" w14:textId="77777777" w:rsidR="003E51F7" w:rsidRDefault="00000000">
            <w:r>
              <w:t>Priya Sharma</w:t>
            </w:r>
          </w:p>
        </w:tc>
        <w:tc>
          <w:tcPr>
            <w:tcW w:w="1728" w:type="dxa"/>
          </w:tcPr>
          <w:p w14:paraId="1FE896C0" w14:textId="77777777" w:rsidR="003E51F7" w:rsidRDefault="00000000">
            <w:r>
              <w:t>10-AUG-1990</w:t>
            </w:r>
          </w:p>
        </w:tc>
        <w:tc>
          <w:tcPr>
            <w:tcW w:w="1728" w:type="dxa"/>
          </w:tcPr>
          <w:p w14:paraId="38EC0E62" w14:textId="5554AC88" w:rsidR="003E51F7" w:rsidRDefault="00000000">
            <w:r>
              <w:t>25,000</w:t>
            </w:r>
          </w:p>
        </w:tc>
        <w:tc>
          <w:tcPr>
            <w:tcW w:w="1728" w:type="dxa"/>
          </w:tcPr>
          <w:p w14:paraId="52F08CC8" w14:textId="77777777" w:rsidR="003E51F7" w:rsidRDefault="00000000">
            <w:r>
              <w:t>26-JUN-2025</w:t>
            </w:r>
          </w:p>
        </w:tc>
      </w:tr>
      <w:tr w:rsidR="003E51F7" w14:paraId="64DC3517" w14:textId="77777777">
        <w:tc>
          <w:tcPr>
            <w:tcW w:w="1728" w:type="dxa"/>
          </w:tcPr>
          <w:p w14:paraId="024A2AD3" w14:textId="77777777" w:rsidR="003E51F7" w:rsidRDefault="00000000">
            <w:r>
              <w:t>3</w:t>
            </w:r>
          </w:p>
        </w:tc>
        <w:tc>
          <w:tcPr>
            <w:tcW w:w="1728" w:type="dxa"/>
          </w:tcPr>
          <w:p w14:paraId="72599E51" w14:textId="77777777" w:rsidR="003E51F7" w:rsidRDefault="00000000">
            <w:r>
              <w:t>Rahul Verma</w:t>
            </w:r>
          </w:p>
        </w:tc>
        <w:tc>
          <w:tcPr>
            <w:tcW w:w="1728" w:type="dxa"/>
          </w:tcPr>
          <w:p w14:paraId="731B7612" w14:textId="77777777" w:rsidR="003E51F7" w:rsidRDefault="00000000">
            <w:r>
              <w:t>01-DEC-1975</w:t>
            </w:r>
          </w:p>
        </w:tc>
        <w:tc>
          <w:tcPr>
            <w:tcW w:w="1728" w:type="dxa"/>
          </w:tcPr>
          <w:p w14:paraId="7F8D8FFD" w14:textId="2C6BB719" w:rsidR="003E51F7" w:rsidRDefault="00000000">
            <w:r>
              <w:t>30,000</w:t>
            </w:r>
          </w:p>
        </w:tc>
        <w:tc>
          <w:tcPr>
            <w:tcW w:w="1728" w:type="dxa"/>
          </w:tcPr>
          <w:p w14:paraId="74D9DC10" w14:textId="77777777" w:rsidR="003E51F7" w:rsidRDefault="00000000">
            <w:r>
              <w:t>26-JUN-2025</w:t>
            </w:r>
          </w:p>
        </w:tc>
      </w:tr>
      <w:tr w:rsidR="003E51F7" w14:paraId="072AD1ED" w14:textId="77777777">
        <w:tc>
          <w:tcPr>
            <w:tcW w:w="1728" w:type="dxa"/>
          </w:tcPr>
          <w:p w14:paraId="6EEDA71E" w14:textId="77777777" w:rsidR="003E51F7" w:rsidRDefault="00000000">
            <w:r>
              <w:t>4</w:t>
            </w:r>
          </w:p>
        </w:tc>
        <w:tc>
          <w:tcPr>
            <w:tcW w:w="1728" w:type="dxa"/>
          </w:tcPr>
          <w:p w14:paraId="2E311C17" w14:textId="77777777" w:rsidR="003E51F7" w:rsidRDefault="00000000">
            <w:r>
              <w:t>Sundaram Iyer</w:t>
            </w:r>
          </w:p>
        </w:tc>
        <w:tc>
          <w:tcPr>
            <w:tcW w:w="1728" w:type="dxa"/>
          </w:tcPr>
          <w:p w14:paraId="2D0F714D" w14:textId="77777777" w:rsidR="003E51F7" w:rsidRDefault="00000000">
            <w:r>
              <w:t>20-APR-1955</w:t>
            </w:r>
          </w:p>
        </w:tc>
        <w:tc>
          <w:tcPr>
            <w:tcW w:w="1728" w:type="dxa"/>
          </w:tcPr>
          <w:p w14:paraId="447A73BC" w14:textId="3B5BFDD1" w:rsidR="003E51F7" w:rsidRDefault="00000000">
            <w:r>
              <w:t>50,000</w:t>
            </w:r>
          </w:p>
        </w:tc>
        <w:tc>
          <w:tcPr>
            <w:tcW w:w="1728" w:type="dxa"/>
          </w:tcPr>
          <w:p w14:paraId="28B6C831" w14:textId="77777777" w:rsidR="003E51F7" w:rsidRDefault="00000000">
            <w:r>
              <w:t>26-JUN-2025</w:t>
            </w:r>
          </w:p>
        </w:tc>
      </w:tr>
      <w:tr w:rsidR="003E51F7" w14:paraId="6CB2396D" w14:textId="77777777">
        <w:tc>
          <w:tcPr>
            <w:tcW w:w="1728" w:type="dxa"/>
          </w:tcPr>
          <w:p w14:paraId="10C42793" w14:textId="77777777" w:rsidR="003E51F7" w:rsidRDefault="00000000">
            <w:r>
              <w:t>5</w:t>
            </w:r>
          </w:p>
        </w:tc>
        <w:tc>
          <w:tcPr>
            <w:tcW w:w="1728" w:type="dxa"/>
          </w:tcPr>
          <w:p w14:paraId="502EE7E7" w14:textId="77777777" w:rsidR="003E51F7" w:rsidRDefault="00000000">
            <w:r>
              <w:t>Lakshmi Reddy</w:t>
            </w:r>
          </w:p>
        </w:tc>
        <w:tc>
          <w:tcPr>
            <w:tcW w:w="1728" w:type="dxa"/>
          </w:tcPr>
          <w:p w14:paraId="328356EB" w14:textId="77777777" w:rsidR="003E51F7" w:rsidRDefault="00000000">
            <w:r>
              <w:t>30-SEP-1959</w:t>
            </w:r>
          </w:p>
        </w:tc>
        <w:tc>
          <w:tcPr>
            <w:tcW w:w="1728" w:type="dxa"/>
          </w:tcPr>
          <w:p w14:paraId="73AA5294" w14:textId="53251C8E" w:rsidR="003E51F7" w:rsidRDefault="00000000">
            <w:r>
              <w:t>60,000</w:t>
            </w:r>
          </w:p>
        </w:tc>
        <w:tc>
          <w:tcPr>
            <w:tcW w:w="1728" w:type="dxa"/>
          </w:tcPr>
          <w:p w14:paraId="682EF678" w14:textId="77777777" w:rsidR="003E51F7" w:rsidRDefault="00000000">
            <w:r>
              <w:t>26-JUN-2025</w:t>
            </w:r>
          </w:p>
        </w:tc>
      </w:tr>
    </w:tbl>
    <w:p w14:paraId="0C51F0A7" w14:textId="77777777" w:rsidR="003E51F7" w:rsidRDefault="003E51F7"/>
    <w:p w14:paraId="3E89F96E" w14:textId="77777777" w:rsidR="003E51F7" w:rsidRDefault="00000000">
      <w:pPr>
        <w:pStyle w:val="Heading2"/>
      </w:pPr>
      <w:r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E51F7" w14:paraId="0B4B155F" w14:textId="77777777">
        <w:tc>
          <w:tcPr>
            <w:tcW w:w="1728" w:type="dxa"/>
          </w:tcPr>
          <w:p w14:paraId="4E32C4BB" w14:textId="77777777" w:rsidR="003E51F7" w:rsidRDefault="00000000">
            <w:proofErr w:type="spellStart"/>
            <w:r>
              <w:t>AccountID</w:t>
            </w:r>
            <w:proofErr w:type="spellEnd"/>
          </w:p>
        </w:tc>
        <w:tc>
          <w:tcPr>
            <w:tcW w:w="1728" w:type="dxa"/>
          </w:tcPr>
          <w:p w14:paraId="0CB216A0" w14:textId="77777777" w:rsidR="003E51F7" w:rsidRDefault="00000000">
            <w:proofErr w:type="spellStart"/>
            <w:r>
              <w:t>CustomerID</w:t>
            </w:r>
            <w:proofErr w:type="spellEnd"/>
          </w:p>
        </w:tc>
        <w:tc>
          <w:tcPr>
            <w:tcW w:w="1728" w:type="dxa"/>
          </w:tcPr>
          <w:p w14:paraId="271A9FB0" w14:textId="77777777" w:rsidR="003E51F7" w:rsidRDefault="00000000">
            <w:proofErr w:type="spellStart"/>
            <w:r>
              <w:t>AccountType</w:t>
            </w:r>
            <w:proofErr w:type="spellEnd"/>
          </w:p>
        </w:tc>
        <w:tc>
          <w:tcPr>
            <w:tcW w:w="1728" w:type="dxa"/>
          </w:tcPr>
          <w:p w14:paraId="436CF92E" w14:textId="77777777" w:rsidR="003E51F7" w:rsidRDefault="00000000">
            <w:r>
              <w:t>Balance</w:t>
            </w:r>
          </w:p>
        </w:tc>
        <w:tc>
          <w:tcPr>
            <w:tcW w:w="1728" w:type="dxa"/>
          </w:tcPr>
          <w:p w14:paraId="46A0362C" w14:textId="77777777" w:rsidR="003E51F7" w:rsidRDefault="00000000">
            <w:r>
              <w:t>Last Modified</w:t>
            </w:r>
          </w:p>
        </w:tc>
      </w:tr>
      <w:tr w:rsidR="003E51F7" w14:paraId="102E6311" w14:textId="77777777">
        <w:tc>
          <w:tcPr>
            <w:tcW w:w="1728" w:type="dxa"/>
          </w:tcPr>
          <w:p w14:paraId="5A7F99C1" w14:textId="77777777" w:rsidR="003E51F7" w:rsidRDefault="00000000">
            <w:r>
              <w:t>1</w:t>
            </w:r>
          </w:p>
        </w:tc>
        <w:tc>
          <w:tcPr>
            <w:tcW w:w="1728" w:type="dxa"/>
          </w:tcPr>
          <w:p w14:paraId="6C3A5C73" w14:textId="77777777" w:rsidR="003E51F7" w:rsidRDefault="00000000">
            <w:r>
              <w:t>1</w:t>
            </w:r>
          </w:p>
        </w:tc>
        <w:tc>
          <w:tcPr>
            <w:tcW w:w="1728" w:type="dxa"/>
          </w:tcPr>
          <w:p w14:paraId="15F991BB" w14:textId="77777777" w:rsidR="003E51F7" w:rsidRDefault="00000000">
            <w:r>
              <w:t>Savings</w:t>
            </w:r>
          </w:p>
        </w:tc>
        <w:tc>
          <w:tcPr>
            <w:tcW w:w="1728" w:type="dxa"/>
          </w:tcPr>
          <w:p w14:paraId="2258606B" w14:textId="77777777" w:rsidR="003E51F7" w:rsidRDefault="00000000">
            <w:r>
              <w:t>1000</w:t>
            </w:r>
          </w:p>
        </w:tc>
        <w:tc>
          <w:tcPr>
            <w:tcW w:w="1728" w:type="dxa"/>
          </w:tcPr>
          <w:p w14:paraId="3377A62A" w14:textId="77777777" w:rsidR="003E51F7" w:rsidRDefault="00000000">
            <w:r>
              <w:t>26-JUN-2025</w:t>
            </w:r>
          </w:p>
        </w:tc>
      </w:tr>
      <w:tr w:rsidR="003E51F7" w14:paraId="55F76CEE" w14:textId="77777777">
        <w:tc>
          <w:tcPr>
            <w:tcW w:w="1728" w:type="dxa"/>
          </w:tcPr>
          <w:p w14:paraId="5E9B336E" w14:textId="77777777" w:rsidR="003E51F7" w:rsidRDefault="00000000">
            <w:r>
              <w:t>2</w:t>
            </w:r>
          </w:p>
        </w:tc>
        <w:tc>
          <w:tcPr>
            <w:tcW w:w="1728" w:type="dxa"/>
          </w:tcPr>
          <w:p w14:paraId="0310DBE8" w14:textId="77777777" w:rsidR="003E51F7" w:rsidRDefault="00000000">
            <w:r>
              <w:t>2</w:t>
            </w:r>
          </w:p>
        </w:tc>
        <w:tc>
          <w:tcPr>
            <w:tcW w:w="1728" w:type="dxa"/>
          </w:tcPr>
          <w:p w14:paraId="38D0F7B2" w14:textId="77777777" w:rsidR="003E51F7" w:rsidRDefault="00000000">
            <w:r>
              <w:t>Checking</w:t>
            </w:r>
          </w:p>
        </w:tc>
        <w:tc>
          <w:tcPr>
            <w:tcW w:w="1728" w:type="dxa"/>
          </w:tcPr>
          <w:p w14:paraId="43BB4C25" w14:textId="77777777" w:rsidR="003E51F7" w:rsidRDefault="00000000">
            <w:r>
              <w:t>1500</w:t>
            </w:r>
          </w:p>
        </w:tc>
        <w:tc>
          <w:tcPr>
            <w:tcW w:w="1728" w:type="dxa"/>
          </w:tcPr>
          <w:p w14:paraId="0365082E" w14:textId="77777777" w:rsidR="003E51F7" w:rsidRDefault="00000000">
            <w:r>
              <w:t>26-JUN-2025</w:t>
            </w:r>
          </w:p>
        </w:tc>
      </w:tr>
      <w:tr w:rsidR="003E51F7" w14:paraId="6089EEFF" w14:textId="77777777">
        <w:tc>
          <w:tcPr>
            <w:tcW w:w="1728" w:type="dxa"/>
          </w:tcPr>
          <w:p w14:paraId="101AC459" w14:textId="77777777" w:rsidR="003E51F7" w:rsidRDefault="00000000">
            <w:r>
              <w:t>3</w:t>
            </w:r>
          </w:p>
        </w:tc>
        <w:tc>
          <w:tcPr>
            <w:tcW w:w="1728" w:type="dxa"/>
          </w:tcPr>
          <w:p w14:paraId="6DEB54A9" w14:textId="77777777" w:rsidR="003E51F7" w:rsidRDefault="00000000">
            <w:r>
              <w:t>3</w:t>
            </w:r>
          </w:p>
        </w:tc>
        <w:tc>
          <w:tcPr>
            <w:tcW w:w="1728" w:type="dxa"/>
          </w:tcPr>
          <w:p w14:paraId="781BB86C" w14:textId="77777777" w:rsidR="003E51F7" w:rsidRDefault="00000000">
            <w:r>
              <w:t>Savings</w:t>
            </w:r>
          </w:p>
        </w:tc>
        <w:tc>
          <w:tcPr>
            <w:tcW w:w="1728" w:type="dxa"/>
          </w:tcPr>
          <w:p w14:paraId="5A7F1021" w14:textId="77777777" w:rsidR="003E51F7" w:rsidRDefault="00000000">
            <w:r>
              <w:t>2500</w:t>
            </w:r>
          </w:p>
        </w:tc>
        <w:tc>
          <w:tcPr>
            <w:tcW w:w="1728" w:type="dxa"/>
          </w:tcPr>
          <w:p w14:paraId="579A966E" w14:textId="77777777" w:rsidR="003E51F7" w:rsidRDefault="00000000">
            <w:r>
              <w:t>26-JUN-2025</w:t>
            </w:r>
          </w:p>
        </w:tc>
      </w:tr>
      <w:tr w:rsidR="003E51F7" w14:paraId="014CBF56" w14:textId="77777777">
        <w:tc>
          <w:tcPr>
            <w:tcW w:w="1728" w:type="dxa"/>
          </w:tcPr>
          <w:p w14:paraId="26A2A233" w14:textId="77777777" w:rsidR="003E51F7" w:rsidRDefault="00000000">
            <w:r>
              <w:t>4</w:t>
            </w:r>
          </w:p>
        </w:tc>
        <w:tc>
          <w:tcPr>
            <w:tcW w:w="1728" w:type="dxa"/>
          </w:tcPr>
          <w:p w14:paraId="48355824" w14:textId="77777777" w:rsidR="003E51F7" w:rsidRDefault="00000000">
            <w:r>
              <w:t>4</w:t>
            </w:r>
          </w:p>
        </w:tc>
        <w:tc>
          <w:tcPr>
            <w:tcW w:w="1728" w:type="dxa"/>
          </w:tcPr>
          <w:p w14:paraId="41834035" w14:textId="77777777" w:rsidR="003E51F7" w:rsidRDefault="00000000">
            <w:r>
              <w:t>Current</w:t>
            </w:r>
          </w:p>
        </w:tc>
        <w:tc>
          <w:tcPr>
            <w:tcW w:w="1728" w:type="dxa"/>
          </w:tcPr>
          <w:p w14:paraId="63431701" w14:textId="77777777" w:rsidR="003E51F7" w:rsidRDefault="00000000">
            <w:r>
              <w:t>5000</w:t>
            </w:r>
          </w:p>
        </w:tc>
        <w:tc>
          <w:tcPr>
            <w:tcW w:w="1728" w:type="dxa"/>
          </w:tcPr>
          <w:p w14:paraId="1FD674D4" w14:textId="77777777" w:rsidR="003E51F7" w:rsidRDefault="00000000">
            <w:r>
              <w:t>26-JUN-2025</w:t>
            </w:r>
          </w:p>
        </w:tc>
      </w:tr>
      <w:tr w:rsidR="003E51F7" w14:paraId="3BCA617D" w14:textId="77777777">
        <w:tc>
          <w:tcPr>
            <w:tcW w:w="1728" w:type="dxa"/>
          </w:tcPr>
          <w:p w14:paraId="7855034E" w14:textId="77777777" w:rsidR="003E51F7" w:rsidRDefault="00000000">
            <w:r>
              <w:t>5</w:t>
            </w:r>
          </w:p>
        </w:tc>
        <w:tc>
          <w:tcPr>
            <w:tcW w:w="1728" w:type="dxa"/>
          </w:tcPr>
          <w:p w14:paraId="706CC8F6" w14:textId="77777777" w:rsidR="003E51F7" w:rsidRDefault="00000000">
            <w:r>
              <w:t>5</w:t>
            </w:r>
          </w:p>
        </w:tc>
        <w:tc>
          <w:tcPr>
            <w:tcW w:w="1728" w:type="dxa"/>
          </w:tcPr>
          <w:p w14:paraId="186673E4" w14:textId="77777777" w:rsidR="003E51F7" w:rsidRDefault="00000000">
            <w:r>
              <w:t>Fixed Deposit</w:t>
            </w:r>
          </w:p>
        </w:tc>
        <w:tc>
          <w:tcPr>
            <w:tcW w:w="1728" w:type="dxa"/>
          </w:tcPr>
          <w:p w14:paraId="2D78A24F" w14:textId="77777777" w:rsidR="003E51F7" w:rsidRDefault="00000000">
            <w:r>
              <w:t>100000</w:t>
            </w:r>
          </w:p>
        </w:tc>
        <w:tc>
          <w:tcPr>
            <w:tcW w:w="1728" w:type="dxa"/>
          </w:tcPr>
          <w:p w14:paraId="07F7782F" w14:textId="77777777" w:rsidR="003E51F7" w:rsidRDefault="00000000">
            <w:r>
              <w:t>26-JUN-2025</w:t>
            </w:r>
          </w:p>
        </w:tc>
      </w:tr>
    </w:tbl>
    <w:p w14:paraId="5E0ADE03" w14:textId="77777777" w:rsidR="003E51F7" w:rsidRDefault="003E51F7"/>
    <w:p w14:paraId="61F3FE9E" w14:textId="77777777" w:rsidR="003E51F7" w:rsidRDefault="00000000">
      <w:pPr>
        <w:pStyle w:val="Heading2"/>
      </w:pPr>
      <w:r>
        <w:t>Loans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581"/>
        <w:gridCol w:w="1581"/>
        <w:gridCol w:w="1581"/>
        <w:gridCol w:w="1581"/>
        <w:gridCol w:w="1581"/>
      </w:tblGrid>
      <w:tr w:rsidR="003E51F7" w14:paraId="7D7DACAC" w14:textId="77777777" w:rsidTr="00311FAF">
        <w:trPr>
          <w:trHeight w:val="255"/>
        </w:trPr>
        <w:tc>
          <w:tcPr>
            <w:tcW w:w="1581" w:type="dxa"/>
          </w:tcPr>
          <w:p w14:paraId="687BD1F5" w14:textId="77777777" w:rsidR="003E51F7" w:rsidRDefault="00000000">
            <w:proofErr w:type="spellStart"/>
            <w:r>
              <w:t>LoanID</w:t>
            </w:r>
            <w:proofErr w:type="spellEnd"/>
          </w:p>
        </w:tc>
        <w:tc>
          <w:tcPr>
            <w:tcW w:w="1581" w:type="dxa"/>
          </w:tcPr>
          <w:p w14:paraId="713286AF" w14:textId="77777777" w:rsidR="003E51F7" w:rsidRDefault="00000000">
            <w:proofErr w:type="spellStart"/>
            <w:r>
              <w:t>CustomerID</w:t>
            </w:r>
            <w:proofErr w:type="spellEnd"/>
          </w:p>
        </w:tc>
        <w:tc>
          <w:tcPr>
            <w:tcW w:w="1581" w:type="dxa"/>
          </w:tcPr>
          <w:p w14:paraId="3A65C9E1" w14:textId="77777777" w:rsidR="003E51F7" w:rsidRDefault="00000000">
            <w:proofErr w:type="spellStart"/>
            <w:r>
              <w:t>LoanAmount</w:t>
            </w:r>
            <w:proofErr w:type="spellEnd"/>
          </w:p>
        </w:tc>
        <w:tc>
          <w:tcPr>
            <w:tcW w:w="1581" w:type="dxa"/>
          </w:tcPr>
          <w:p w14:paraId="6DFEA290" w14:textId="77777777" w:rsidR="003E51F7" w:rsidRDefault="00000000">
            <w:proofErr w:type="spellStart"/>
            <w:r>
              <w:t>InterestRate</w:t>
            </w:r>
            <w:proofErr w:type="spellEnd"/>
          </w:p>
        </w:tc>
        <w:tc>
          <w:tcPr>
            <w:tcW w:w="1581" w:type="dxa"/>
          </w:tcPr>
          <w:p w14:paraId="5CAF68BE" w14:textId="77777777" w:rsidR="003E51F7" w:rsidRDefault="00000000">
            <w:r>
              <w:t>StartDate</w:t>
            </w:r>
          </w:p>
        </w:tc>
        <w:tc>
          <w:tcPr>
            <w:tcW w:w="1581" w:type="dxa"/>
          </w:tcPr>
          <w:p w14:paraId="505239BB" w14:textId="77777777" w:rsidR="003E51F7" w:rsidRDefault="00000000">
            <w:proofErr w:type="spellStart"/>
            <w:r>
              <w:t>EndDate</w:t>
            </w:r>
            <w:proofErr w:type="spellEnd"/>
          </w:p>
        </w:tc>
      </w:tr>
      <w:tr w:rsidR="003E51F7" w14:paraId="50153906" w14:textId="77777777" w:rsidTr="00311FAF">
        <w:trPr>
          <w:trHeight w:val="523"/>
        </w:trPr>
        <w:tc>
          <w:tcPr>
            <w:tcW w:w="1581" w:type="dxa"/>
          </w:tcPr>
          <w:p w14:paraId="59563858" w14:textId="77777777" w:rsidR="003E51F7" w:rsidRDefault="00000000">
            <w:r>
              <w:t>1</w:t>
            </w:r>
          </w:p>
        </w:tc>
        <w:tc>
          <w:tcPr>
            <w:tcW w:w="1581" w:type="dxa"/>
          </w:tcPr>
          <w:p w14:paraId="5BBC7D88" w14:textId="77777777" w:rsidR="003E51F7" w:rsidRDefault="00000000">
            <w:r>
              <w:t>1</w:t>
            </w:r>
          </w:p>
        </w:tc>
        <w:tc>
          <w:tcPr>
            <w:tcW w:w="1581" w:type="dxa"/>
          </w:tcPr>
          <w:p w14:paraId="6928A405" w14:textId="77777777" w:rsidR="003E51F7" w:rsidRDefault="00000000">
            <w:r>
              <w:t>5000</w:t>
            </w:r>
          </w:p>
        </w:tc>
        <w:tc>
          <w:tcPr>
            <w:tcW w:w="1581" w:type="dxa"/>
          </w:tcPr>
          <w:p w14:paraId="572936F2" w14:textId="77777777" w:rsidR="003E51F7" w:rsidRDefault="00000000">
            <w:r>
              <w:t>5</w:t>
            </w:r>
          </w:p>
        </w:tc>
        <w:tc>
          <w:tcPr>
            <w:tcW w:w="1581" w:type="dxa"/>
          </w:tcPr>
          <w:p w14:paraId="632DC7AA" w14:textId="77777777" w:rsidR="003E51F7" w:rsidRDefault="00000000">
            <w:r>
              <w:t>26-JUN-2025</w:t>
            </w:r>
          </w:p>
        </w:tc>
        <w:tc>
          <w:tcPr>
            <w:tcW w:w="1581" w:type="dxa"/>
          </w:tcPr>
          <w:p w14:paraId="6E51B838" w14:textId="77777777" w:rsidR="003E51F7" w:rsidRDefault="00000000">
            <w:r>
              <w:t>26-JUN-2030</w:t>
            </w:r>
          </w:p>
        </w:tc>
      </w:tr>
      <w:tr w:rsidR="003E51F7" w14:paraId="637C9981" w14:textId="77777777" w:rsidTr="00311FAF">
        <w:trPr>
          <w:trHeight w:val="523"/>
        </w:trPr>
        <w:tc>
          <w:tcPr>
            <w:tcW w:w="1581" w:type="dxa"/>
          </w:tcPr>
          <w:p w14:paraId="59397E9C" w14:textId="77777777" w:rsidR="003E51F7" w:rsidRDefault="00000000">
            <w:r>
              <w:t>2</w:t>
            </w:r>
          </w:p>
        </w:tc>
        <w:tc>
          <w:tcPr>
            <w:tcW w:w="1581" w:type="dxa"/>
          </w:tcPr>
          <w:p w14:paraId="0DBB01F0" w14:textId="77777777" w:rsidR="003E51F7" w:rsidRDefault="00000000">
            <w:r>
              <w:t>2</w:t>
            </w:r>
          </w:p>
        </w:tc>
        <w:tc>
          <w:tcPr>
            <w:tcW w:w="1581" w:type="dxa"/>
          </w:tcPr>
          <w:p w14:paraId="5A4610CE" w14:textId="77777777" w:rsidR="003E51F7" w:rsidRDefault="00000000">
            <w:r>
              <w:t>50000</w:t>
            </w:r>
          </w:p>
        </w:tc>
        <w:tc>
          <w:tcPr>
            <w:tcW w:w="1581" w:type="dxa"/>
          </w:tcPr>
          <w:p w14:paraId="4CFF86A7" w14:textId="77777777" w:rsidR="003E51F7" w:rsidRDefault="00000000">
            <w:r>
              <w:t>7.5</w:t>
            </w:r>
          </w:p>
        </w:tc>
        <w:tc>
          <w:tcPr>
            <w:tcW w:w="1581" w:type="dxa"/>
          </w:tcPr>
          <w:p w14:paraId="01DD8A04" w14:textId="77777777" w:rsidR="003E51F7" w:rsidRDefault="00000000">
            <w:r>
              <w:t>01-JAN-2025</w:t>
            </w:r>
          </w:p>
        </w:tc>
        <w:tc>
          <w:tcPr>
            <w:tcW w:w="1581" w:type="dxa"/>
          </w:tcPr>
          <w:p w14:paraId="2B046AA9" w14:textId="77777777" w:rsidR="003E51F7" w:rsidRDefault="00000000">
            <w:r>
              <w:t>01-JAN-2027</w:t>
            </w:r>
          </w:p>
        </w:tc>
      </w:tr>
      <w:tr w:rsidR="003E51F7" w14:paraId="1FBA5036" w14:textId="77777777" w:rsidTr="00311FAF">
        <w:trPr>
          <w:trHeight w:val="523"/>
        </w:trPr>
        <w:tc>
          <w:tcPr>
            <w:tcW w:w="1581" w:type="dxa"/>
          </w:tcPr>
          <w:p w14:paraId="3E19DEFA" w14:textId="77777777" w:rsidR="003E51F7" w:rsidRDefault="00000000">
            <w:r>
              <w:t>3</w:t>
            </w:r>
          </w:p>
        </w:tc>
        <w:tc>
          <w:tcPr>
            <w:tcW w:w="1581" w:type="dxa"/>
          </w:tcPr>
          <w:p w14:paraId="018BF2FE" w14:textId="77777777" w:rsidR="003E51F7" w:rsidRDefault="00000000">
            <w:r>
              <w:t>3</w:t>
            </w:r>
          </w:p>
        </w:tc>
        <w:tc>
          <w:tcPr>
            <w:tcW w:w="1581" w:type="dxa"/>
          </w:tcPr>
          <w:p w14:paraId="70F5A967" w14:textId="77777777" w:rsidR="003E51F7" w:rsidRDefault="00000000">
            <w:r>
              <w:t>100000</w:t>
            </w:r>
          </w:p>
        </w:tc>
        <w:tc>
          <w:tcPr>
            <w:tcW w:w="1581" w:type="dxa"/>
          </w:tcPr>
          <w:p w14:paraId="1B70B7ED" w14:textId="77777777" w:rsidR="003E51F7" w:rsidRDefault="00000000">
            <w:r>
              <w:t>8</w:t>
            </w:r>
          </w:p>
        </w:tc>
        <w:tc>
          <w:tcPr>
            <w:tcW w:w="1581" w:type="dxa"/>
          </w:tcPr>
          <w:p w14:paraId="4E4CC681" w14:textId="77777777" w:rsidR="003E51F7" w:rsidRDefault="00000000">
            <w:r>
              <w:t>15-MAR-2025</w:t>
            </w:r>
          </w:p>
        </w:tc>
        <w:tc>
          <w:tcPr>
            <w:tcW w:w="1581" w:type="dxa"/>
          </w:tcPr>
          <w:p w14:paraId="726820AC" w14:textId="2DC45B50" w:rsidR="003E51F7" w:rsidRDefault="00454AC0">
            <w:r w:rsidRPr="00454AC0">
              <w:t>02-JUL-2</w:t>
            </w:r>
            <w:r w:rsidR="00ED416B">
              <w:t>02</w:t>
            </w:r>
            <w:r w:rsidRPr="00454AC0">
              <w:t>5</w:t>
            </w:r>
          </w:p>
        </w:tc>
      </w:tr>
      <w:tr w:rsidR="003E51F7" w14:paraId="06A3E4F1" w14:textId="77777777" w:rsidTr="00311FAF">
        <w:trPr>
          <w:trHeight w:val="523"/>
        </w:trPr>
        <w:tc>
          <w:tcPr>
            <w:tcW w:w="1581" w:type="dxa"/>
          </w:tcPr>
          <w:p w14:paraId="49A3E67B" w14:textId="77777777" w:rsidR="003E51F7" w:rsidRDefault="00000000">
            <w:r>
              <w:t>4</w:t>
            </w:r>
          </w:p>
        </w:tc>
        <w:tc>
          <w:tcPr>
            <w:tcW w:w="1581" w:type="dxa"/>
          </w:tcPr>
          <w:p w14:paraId="2FCDE5BC" w14:textId="77777777" w:rsidR="003E51F7" w:rsidRDefault="00000000">
            <w:r>
              <w:t>4</w:t>
            </w:r>
          </w:p>
        </w:tc>
        <w:tc>
          <w:tcPr>
            <w:tcW w:w="1581" w:type="dxa"/>
          </w:tcPr>
          <w:p w14:paraId="08F32A1A" w14:textId="77777777" w:rsidR="003E51F7" w:rsidRDefault="00000000">
            <w:r>
              <w:t>25000</w:t>
            </w:r>
          </w:p>
        </w:tc>
        <w:tc>
          <w:tcPr>
            <w:tcW w:w="1581" w:type="dxa"/>
          </w:tcPr>
          <w:p w14:paraId="73A2E1E3" w14:textId="16C02805" w:rsidR="003E51F7" w:rsidRDefault="00311FAF">
            <w:r>
              <w:t>6.5</w:t>
            </w:r>
          </w:p>
        </w:tc>
        <w:tc>
          <w:tcPr>
            <w:tcW w:w="1581" w:type="dxa"/>
          </w:tcPr>
          <w:p w14:paraId="4AC0B561" w14:textId="77777777" w:rsidR="003E51F7" w:rsidRDefault="00000000">
            <w:r>
              <w:t>10-JUN-2025</w:t>
            </w:r>
          </w:p>
        </w:tc>
        <w:tc>
          <w:tcPr>
            <w:tcW w:w="1581" w:type="dxa"/>
          </w:tcPr>
          <w:p w14:paraId="5DFB2413" w14:textId="77777777" w:rsidR="003E51F7" w:rsidRDefault="00000000">
            <w:r>
              <w:t>10-JUN-2026</w:t>
            </w:r>
          </w:p>
        </w:tc>
      </w:tr>
      <w:tr w:rsidR="003E51F7" w14:paraId="66615500" w14:textId="77777777" w:rsidTr="00311FAF">
        <w:trPr>
          <w:trHeight w:val="255"/>
        </w:trPr>
        <w:tc>
          <w:tcPr>
            <w:tcW w:w="1581" w:type="dxa"/>
          </w:tcPr>
          <w:p w14:paraId="5892A493" w14:textId="77777777" w:rsidR="003E51F7" w:rsidRDefault="00000000">
            <w:r>
              <w:t>5</w:t>
            </w:r>
          </w:p>
        </w:tc>
        <w:tc>
          <w:tcPr>
            <w:tcW w:w="1581" w:type="dxa"/>
          </w:tcPr>
          <w:p w14:paraId="0CC08FFF" w14:textId="77777777" w:rsidR="003E51F7" w:rsidRDefault="00000000">
            <w:r>
              <w:t>5</w:t>
            </w:r>
          </w:p>
        </w:tc>
        <w:tc>
          <w:tcPr>
            <w:tcW w:w="1581" w:type="dxa"/>
          </w:tcPr>
          <w:p w14:paraId="5260CF06" w14:textId="77777777" w:rsidR="003E51F7" w:rsidRDefault="00000000">
            <w:r>
              <w:t>80000</w:t>
            </w:r>
          </w:p>
        </w:tc>
        <w:tc>
          <w:tcPr>
            <w:tcW w:w="1581" w:type="dxa"/>
          </w:tcPr>
          <w:p w14:paraId="66F30B85" w14:textId="032EBE7F" w:rsidR="003E51F7" w:rsidRDefault="00311FAF">
            <w:r>
              <w:t>7</w:t>
            </w:r>
          </w:p>
        </w:tc>
        <w:tc>
          <w:tcPr>
            <w:tcW w:w="1581" w:type="dxa"/>
          </w:tcPr>
          <w:p w14:paraId="150DCE34" w14:textId="77777777" w:rsidR="003E51F7" w:rsidRDefault="00000000">
            <w:r>
              <w:t>20-JUL-2025</w:t>
            </w:r>
          </w:p>
        </w:tc>
        <w:tc>
          <w:tcPr>
            <w:tcW w:w="1581" w:type="dxa"/>
          </w:tcPr>
          <w:p w14:paraId="4DAC4F0C" w14:textId="77777777" w:rsidR="003E51F7" w:rsidRDefault="00000000">
            <w:r>
              <w:t>20-JUL-2029</w:t>
            </w:r>
          </w:p>
        </w:tc>
      </w:tr>
    </w:tbl>
    <w:p w14:paraId="3F06D271" w14:textId="77777777" w:rsidR="003E51F7" w:rsidRDefault="003E51F7"/>
    <w:p w14:paraId="03C4130B" w14:textId="77777777" w:rsidR="003E51F7" w:rsidRDefault="00000000">
      <w:pPr>
        <w:pStyle w:val="Heading2"/>
      </w:pPr>
      <w:r>
        <w:t>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77"/>
        <w:gridCol w:w="1728"/>
        <w:gridCol w:w="1813"/>
      </w:tblGrid>
      <w:tr w:rsidR="003E51F7" w14:paraId="2C7C749A" w14:textId="77777777">
        <w:tc>
          <w:tcPr>
            <w:tcW w:w="1728" w:type="dxa"/>
          </w:tcPr>
          <w:p w14:paraId="141B463F" w14:textId="77777777" w:rsidR="003E51F7" w:rsidRDefault="00000000">
            <w:proofErr w:type="spellStart"/>
            <w:r>
              <w:t>TransactionID</w:t>
            </w:r>
            <w:proofErr w:type="spellEnd"/>
          </w:p>
        </w:tc>
        <w:tc>
          <w:tcPr>
            <w:tcW w:w="1728" w:type="dxa"/>
          </w:tcPr>
          <w:p w14:paraId="756289AB" w14:textId="77777777" w:rsidR="003E51F7" w:rsidRDefault="00000000">
            <w:proofErr w:type="spellStart"/>
            <w:r>
              <w:t>AccountID</w:t>
            </w:r>
            <w:proofErr w:type="spellEnd"/>
          </w:p>
        </w:tc>
        <w:tc>
          <w:tcPr>
            <w:tcW w:w="1728" w:type="dxa"/>
          </w:tcPr>
          <w:p w14:paraId="60485A75" w14:textId="77777777" w:rsidR="003E51F7" w:rsidRDefault="00000000">
            <w:proofErr w:type="spellStart"/>
            <w:r>
              <w:t>TransactionDate</w:t>
            </w:r>
            <w:proofErr w:type="spellEnd"/>
          </w:p>
        </w:tc>
        <w:tc>
          <w:tcPr>
            <w:tcW w:w="1728" w:type="dxa"/>
          </w:tcPr>
          <w:p w14:paraId="52C325BA" w14:textId="77777777" w:rsidR="003E51F7" w:rsidRDefault="00000000">
            <w:r>
              <w:t>Amount</w:t>
            </w:r>
          </w:p>
        </w:tc>
        <w:tc>
          <w:tcPr>
            <w:tcW w:w="1728" w:type="dxa"/>
          </w:tcPr>
          <w:p w14:paraId="238B27A4" w14:textId="77777777" w:rsidR="003E51F7" w:rsidRDefault="00000000">
            <w:proofErr w:type="spellStart"/>
            <w:r>
              <w:t>TransactionType</w:t>
            </w:r>
            <w:proofErr w:type="spellEnd"/>
          </w:p>
        </w:tc>
      </w:tr>
      <w:tr w:rsidR="003E51F7" w14:paraId="62AD10DD" w14:textId="77777777">
        <w:tc>
          <w:tcPr>
            <w:tcW w:w="1728" w:type="dxa"/>
          </w:tcPr>
          <w:p w14:paraId="3D92105C" w14:textId="77777777" w:rsidR="003E51F7" w:rsidRDefault="00000000">
            <w:r>
              <w:t>1</w:t>
            </w:r>
          </w:p>
        </w:tc>
        <w:tc>
          <w:tcPr>
            <w:tcW w:w="1728" w:type="dxa"/>
          </w:tcPr>
          <w:p w14:paraId="278A8026" w14:textId="77777777" w:rsidR="003E51F7" w:rsidRDefault="00000000">
            <w:r>
              <w:t>1</w:t>
            </w:r>
          </w:p>
        </w:tc>
        <w:tc>
          <w:tcPr>
            <w:tcW w:w="1728" w:type="dxa"/>
          </w:tcPr>
          <w:p w14:paraId="07630CC5" w14:textId="77777777" w:rsidR="003E51F7" w:rsidRDefault="00000000">
            <w:r>
              <w:t>26-JUN-2025</w:t>
            </w:r>
          </w:p>
        </w:tc>
        <w:tc>
          <w:tcPr>
            <w:tcW w:w="1728" w:type="dxa"/>
          </w:tcPr>
          <w:p w14:paraId="7DEDA8AB" w14:textId="77777777" w:rsidR="003E51F7" w:rsidRDefault="00000000">
            <w:r>
              <w:t>200</w:t>
            </w:r>
          </w:p>
        </w:tc>
        <w:tc>
          <w:tcPr>
            <w:tcW w:w="1728" w:type="dxa"/>
          </w:tcPr>
          <w:p w14:paraId="216CB6C9" w14:textId="77777777" w:rsidR="003E51F7" w:rsidRDefault="00000000">
            <w:r>
              <w:t>Deposit</w:t>
            </w:r>
          </w:p>
        </w:tc>
      </w:tr>
      <w:tr w:rsidR="003E51F7" w14:paraId="2B1CF760" w14:textId="77777777">
        <w:tc>
          <w:tcPr>
            <w:tcW w:w="1728" w:type="dxa"/>
          </w:tcPr>
          <w:p w14:paraId="246CD1F1" w14:textId="77777777" w:rsidR="003E51F7" w:rsidRDefault="00000000">
            <w:r>
              <w:t>2</w:t>
            </w:r>
          </w:p>
        </w:tc>
        <w:tc>
          <w:tcPr>
            <w:tcW w:w="1728" w:type="dxa"/>
          </w:tcPr>
          <w:p w14:paraId="7DBED45A" w14:textId="77777777" w:rsidR="003E51F7" w:rsidRDefault="00000000">
            <w:r>
              <w:t>2</w:t>
            </w:r>
          </w:p>
        </w:tc>
        <w:tc>
          <w:tcPr>
            <w:tcW w:w="1728" w:type="dxa"/>
          </w:tcPr>
          <w:p w14:paraId="1CE57DAE" w14:textId="77777777" w:rsidR="003E51F7" w:rsidRDefault="00000000">
            <w:r>
              <w:t>26-JUN-2025</w:t>
            </w:r>
          </w:p>
        </w:tc>
        <w:tc>
          <w:tcPr>
            <w:tcW w:w="1728" w:type="dxa"/>
          </w:tcPr>
          <w:p w14:paraId="2B132ECA" w14:textId="77777777" w:rsidR="003E51F7" w:rsidRDefault="00000000">
            <w:r>
              <w:t>300</w:t>
            </w:r>
          </w:p>
        </w:tc>
        <w:tc>
          <w:tcPr>
            <w:tcW w:w="1728" w:type="dxa"/>
          </w:tcPr>
          <w:p w14:paraId="19F6C62A" w14:textId="77777777" w:rsidR="003E51F7" w:rsidRDefault="00000000">
            <w:r>
              <w:t>Withdrawal</w:t>
            </w:r>
          </w:p>
        </w:tc>
      </w:tr>
      <w:tr w:rsidR="003E51F7" w14:paraId="76E6B8A5" w14:textId="77777777">
        <w:tc>
          <w:tcPr>
            <w:tcW w:w="1728" w:type="dxa"/>
          </w:tcPr>
          <w:p w14:paraId="114AE79C" w14:textId="77777777" w:rsidR="003E51F7" w:rsidRDefault="00000000">
            <w:r>
              <w:t>3</w:t>
            </w:r>
          </w:p>
        </w:tc>
        <w:tc>
          <w:tcPr>
            <w:tcW w:w="1728" w:type="dxa"/>
          </w:tcPr>
          <w:p w14:paraId="01A3F4F6" w14:textId="77777777" w:rsidR="003E51F7" w:rsidRDefault="00000000">
            <w:r>
              <w:t>3</w:t>
            </w:r>
          </w:p>
        </w:tc>
        <w:tc>
          <w:tcPr>
            <w:tcW w:w="1728" w:type="dxa"/>
          </w:tcPr>
          <w:p w14:paraId="09F93812" w14:textId="77777777" w:rsidR="003E51F7" w:rsidRDefault="00000000">
            <w:r>
              <w:t>26-JUN-2025</w:t>
            </w:r>
          </w:p>
        </w:tc>
        <w:tc>
          <w:tcPr>
            <w:tcW w:w="1728" w:type="dxa"/>
          </w:tcPr>
          <w:p w14:paraId="38E8AE95" w14:textId="77777777" w:rsidR="003E51F7" w:rsidRDefault="00000000">
            <w:r>
              <w:t>1000</w:t>
            </w:r>
          </w:p>
        </w:tc>
        <w:tc>
          <w:tcPr>
            <w:tcW w:w="1728" w:type="dxa"/>
          </w:tcPr>
          <w:p w14:paraId="517E5744" w14:textId="77777777" w:rsidR="003E51F7" w:rsidRDefault="00000000">
            <w:r>
              <w:t>Credit</w:t>
            </w:r>
          </w:p>
        </w:tc>
      </w:tr>
      <w:tr w:rsidR="003E51F7" w14:paraId="145D6194" w14:textId="77777777">
        <w:tc>
          <w:tcPr>
            <w:tcW w:w="1728" w:type="dxa"/>
          </w:tcPr>
          <w:p w14:paraId="0C469631" w14:textId="77777777" w:rsidR="003E51F7" w:rsidRDefault="00000000">
            <w:r>
              <w:t>4</w:t>
            </w:r>
          </w:p>
        </w:tc>
        <w:tc>
          <w:tcPr>
            <w:tcW w:w="1728" w:type="dxa"/>
          </w:tcPr>
          <w:p w14:paraId="0AFCA035" w14:textId="77777777" w:rsidR="003E51F7" w:rsidRDefault="00000000">
            <w:r>
              <w:t>4</w:t>
            </w:r>
          </w:p>
        </w:tc>
        <w:tc>
          <w:tcPr>
            <w:tcW w:w="1728" w:type="dxa"/>
          </w:tcPr>
          <w:p w14:paraId="189AD2E5" w14:textId="77777777" w:rsidR="003E51F7" w:rsidRDefault="00000000">
            <w:r>
              <w:t>26-JUN-2025</w:t>
            </w:r>
          </w:p>
        </w:tc>
        <w:tc>
          <w:tcPr>
            <w:tcW w:w="1728" w:type="dxa"/>
          </w:tcPr>
          <w:p w14:paraId="0699532B" w14:textId="77777777" w:rsidR="003E51F7" w:rsidRDefault="00000000">
            <w:r>
              <w:t>500</w:t>
            </w:r>
          </w:p>
        </w:tc>
        <w:tc>
          <w:tcPr>
            <w:tcW w:w="1728" w:type="dxa"/>
          </w:tcPr>
          <w:p w14:paraId="43184009" w14:textId="77777777" w:rsidR="003E51F7" w:rsidRDefault="00000000">
            <w:r>
              <w:t>Debit</w:t>
            </w:r>
          </w:p>
        </w:tc>
      </w:tr>
      <w:tr w:rsidR="003E51F7" w14:paraId="0F9B359F" w14:textId="77777777">
        <w:tc>
          <w:tcPr>
            <w:tcW w:w="1728" w:type="dxa"/>
          </w:tcPr>
          <w:p w14:paraId="5D75291B" w14:textId="77777777" w:rsidR="003E51F7" w:rsidRDefault="00000000">
            <w:r>
              <w:t>5</w:t>
            </w:r>
          </w:p>
        </w:tc>
        <w:tc>
          <w:tcPr>
            <w:tcW w:w="1728" w:type="dxa"/>
          </w:tcPr>
          <w:p w14:paraId="72B6CF71" w14:textId="77777777" w:rsidR="003E51F7" w:rsidRDefault="00000000">
            <w:r>
              <w:t>5</w:t>
            </w:r>
          </w:p>
        </w:tc>
        <w:tc>
          <w:tcPr>
            <w:tcW w:w="1728" w:type="dxa"/>
          </w:tcPr>
          <w:p w14:paraId="6A410BB3" w14:textId="77777777" w:rsidR="003E51F7" w:rsidRDefault="00000000">
            <w:r>
              <w:t>26-JUN-2025</w:t>
            </w:r>
          </w:p>
        </w:tc>
        <w:tc>
          <w:tcPr>
            <w:tcW w:w="1728" w:type="dxa"/>
          </w:tcPr>
          <w:p w14:paraId="5C6AB05C" w14:textId="77777777" w:rsidR="003E51F7" w:rsidRDefault="00000000">
            <w:r>
              <w:t>2000</w:t>
            </w:r>
          </w:p>
        </w:tc>
        <w:tc>
          <w:tcPr>
            <w:tcW w:w="1728" w:type="dxa"/>
          </w:tcPr>
          <w:p w14:paraId="03FCAD91" w14:textId="77777777" w:rsidR="003E51F7" w:rsidRDefault="00000000">
            <w:r>
              <w:t>Credit</w:t>
            </w:r>
          </w:p>
        </w:tc>
      </w:tr>
    </w:tbl>
    <w:p w14:paraId="5064D31A" w14:textId="77777777" w:rsidR="003E51F7" w:rsidRDefault="003E51F7"/>
    <w:p w14:paraId="47036B14" w14:textId="77777777" w:rsidR="003E51F7" w:rsidRDefault="00000000">
      <w:pPr>
        <w:pStyle w:val="Heading2"/>
      </w:pPr>
      <w: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1635"/>
        <w:gridCol w:w="1635"/>
        <w:gridCol w:w="1635"/>
        <w:gridCol w:w="1635"/>
        <w:gridCol w:w="1635"/>
      </w:tblGrid>
      <w:tr w:rsidR="003E51F7" w14:paraId="4179BD5D" w14:textId="77777777" w:rsidTr="00311FAF">
        <w:trPr>
          <w:trHeight w:val="304"/>
        </w:trPr>
        <w:tc>
          <w:tcPr>
            <w:tcW w:w="1635" w:type="dxa"/>
          </w:tcPr>
          <w:p w14:paraId="692FC7EA" w14:textId="77777777" w:rsidR="003E51F7" w:rsidRDefault="00000000">
            <w:proofErr w:type="spellStart"/>
            <w:r>
              <w:t>EmployeeID</w:t>
            </w:r>
            <w:proofErr w:type="spellEnd"/>
          </w:p>
        </w:tc>
        <w:tc>
          <w:tcPr>
            <w:tcW w:w="1635" w:type="dxa"/>
          </w:tcPr>
          <w:p w14:paraId="69153A31" w14:textId="77777777" w:rsidR="003E51F7" w:rsidRDefault="00000000">
            <w:r>
              <w:t>Name</w:t>
            </w:r>
          </w:p>
        </w:tc>
        <w:tc>
          <w:tcPr>
            <w:tcW w:w="1635" w:type="dxa"/>
          </w:tcPr>
          <w:p w14:paraId="6E665000" w14:textId="77777777" w:rsidR="003E51F7" w:rsidRDefault="00000000">
            <w:r>
              <w:t>Position</w:t>
            </w:r>
          </w:p>
        </w:tc>
        <w:tc>
          <w:tcPr>
            <w:tcW w:w="1635" w:type="dxa"/>
          </w:tcPr>
          <w:p w14:paraId="661806E9" w14:textId="77777777" w:rsidR="003E51F7" w:rsidRDefault="00000000">
            <w:r>
              <w:t>Salary</w:t>
            </w:r>
          </w:p>
        </w:tc>
        <w:tc>
          <w:tcPr>
            <w:tcW w:w="1635" w:type="dxa"/>
          </w:tcPr>
          <w:p w14:paraId="42CDFCAD" w14:textId="77777777" w:rsidR="003E51F7" w:rsidRDefault="00000000">
            <w:r>
              <w:t>Department</w:t>
            </w:r>
          </w:p>
        </w:tc>
        <w:tc>
          <w:tcPr>
            <w:tcW w:w="1635" w:type="dxa"/>
          </w:tcPr>
          <w:p w14:paraId="73633F21" w14:textId="77777777" w:rsidR="003E51F7" w:rsidRDefault="00000000">
            <w:proofErr w:type="spellStart"/>
            <w:r>
              <w:t>HireDate</w:t>
            </w:r>
            <w:proofErr w:type="spellEnd"/>
          </w:p>
        </w:tc>
      </w:tr>
      <w:tr w:rsidR="003E51F7" w14:paraId="00D4BC0A" w14:textId="77777777" w:rsidTr="00311FAF">
        <w:trPr>
          <w:trHeight w:val="623"/>
        </w:trPr>
        <w:tc>
          <w:tcPr>
            <w:tcW w:w="1635" w:type="dxa"/>
          </w:tcPr>
          <w:p w14:paraId="766273AC" w14:textId="77777777" w:rsidR="003E51F7" w:rsidRDefault="00000000">
            <w:r>
              <w:t>1</w:t>
            </w:r>
          </w:p>
        </w:tc>
        <w:tc>
          <w:tcPr>
            <w:tcW w:w="1635" w:type="dxa"/>
          </w:tcPr>
          <w:p w14:paraId="39FC73FD" w14:textId="77777777" w:rsidR="003E51F7" w:rsidRDefault="00000000">
            <w:r>
              <w:t>Alice Johnson</w:t>
            </w:r>
          </w:p>
        </w:tc>
        <w:tc>
          <w:tcPr>
            <w:tcW w:w="1635" w:type="dxa"/>
          </w:tcPr>
          <w:p w14:paraId="24FA76F8" w14:textId="77777777" w:rsidR="003E51F7" w:rsidRDefault="00000000">
            <w:r>
              <w:t>Manager</w:t>
            </w:r>
          </w:p>
        </w:tc>
        <w:tc>
          <w:tcPr>
            <w:tcW w:w="1635" w:type="dxa"/>
          </w:tcPr>
          <w:p w14:paraId="37B2DB91" w14:textId="77777777" w:rsidR="003E51F7" w:rsidRDefault="00000000">
            <w:r>
              <w:t>70000</w:t>
            </w:r>
          </w:p>
        </w:tc>
        <w:tc>
          <w:tcPr>
            <w:tcW w:w="1635" w:type="dxa"/>
          </w:tcPr>
          <w:p w14:paraId="639E0A7D" w14:textId="77777777" w:rsidR="003E51F7" w:rsidRDefault="00000000">
            <w:r>
              <w:t>HR</w:t>
            </w:r>
          </w:p>
        </w:tc>
        <w:tc>
          <w:tcPr>
            <w:tcW w:w="1635" w:type="dxa"/>
          </w:tcPr>
          <w:p w14:paraId="41053BD2" w14:textId="77777777" w:rsidR="003E51F7" w:rsidRDefault="00000000">
            <w:r>
              <w:t>15-JUN-2015</w:t>
            </w:r>
          </w:p>
        </w:tc>
      </w:tr>
      <w:tr w:rsidR="003E51F7" w14:paraId="56143E91" w14:textId="77777777" w:rsidTr="00311FAF">
        <w:trPr>
          <w:trHeight w:val="623"/>
        </w:trPr>
        <w:tc>
          <w:tcPr>
            <w:tcW w:w="1635" w:type="dxa"/>
          </w:tcPr>
          <w:p w14:paraId="7C3E6973" w14:textId="77777777" w:rsidR="003E51F7" w:rsidRDefault="00000000">
            <w:r>
              <w:t>2</w:t>
            </w:r>
          </w:p>
        </w:tc>
        <w:tc>
          <w:tcPr>
            <w:tcW w:w="1635" w:type="dxa"/>
          </w:tcPr>
          <w:p w14:paraId="01606C39" w14:textId="77777777" w:rsidR="003E51F7" w:rsidRDefault="00000000">
            <w:r>
              <w:t>Bob Brown</w:t>
            </w:r>
          </w:p>
        </w:tc>
        <w:tc>
          <w:tcPr>
            <w:tcW w:w="1635" w:type="dxa"/>
          </w:tcPr>
          <w:p w14:paraId="6B248711" w14:textId="77777777" w:rsidR="003E51F7" w:rsidRDefault="00000000">
            <w:r>
              <w:t>Developer</w:t>
            </w:r>
          </w:p>
        </w:tc>
        <w:tc>
          <w:tcPr>
            <w:tcW w:w="1635" w:type="dxa"/>
          </w:tcPr>
          <w:p w14:paraId="735E9880" w14:textId="77777777" w:rsidR="003E51F7" w:rsidRDefault="00000000">
            <w:r>
              <w:t>60000</w:t>
            </w:r>
          </w:p>
        </w:tc>
        <w:tc>
          <w:tcPr>
            <w:tcW w:w="1635" w:type="dxa"/>
          </w:tcPr>
          <w:p w14:paraId="0F0D5F83" w14:textId="77777777" w:rsidR="003E51F7" w:rsidRDefault="00000000">
            <w:r>
              <w:t>IT</w:t>
            </w:r>
          </w:p>
        </w:tc>
        <w:tc>
          <w:tcPr>
            <w:tcW w:w="1635" w:type="dxa"/>
          </w:tcPr>
          <w:p w14:paraId="0F15E58E" w14:textId="77777777" w:rsidR="003E51F7" w:rsidRDefault="00000000">
            <w:r>
              <w:t>20-MAR-2017</w:t>
            </w:r>
          </w:p>
        </w:tc>
      </w:tr>
    </w:tbl>
    <w:p w14:paraId="61B1338A" w14:textId="054D148E" w:rsidR="00311FAF" w:rsidRDefault="00311FAF"/>
    <w:p w14:paraId="74340CBA" w14:textId="77777777" w:rsidR="00311FAF" w:rsidRDefault="00311FAF" w:rsidP="00311FAF">
      <w:pPr>
        <w:rPr>
          <w:b/>
          <w:bCs/>
          <w:sz w:val="28"/>
          <w:szCs w:val="28"/>
        </w:rPr>
      </w:pPr>
      <w:r w:rsidRPr="001F2C11">
        <w:rPr>
          <w:b/>
          <w:bCs/>
          <w:sz w:val="28"/>
          <w:szCs w:val="28"/>
        </w:rPr>
        <w:lastRenderedPageBreak/>
        <w:t>Exercise 1: Control Structures</w:t>
      </w:r>
    </w:p>
    <w:p w14:paraId="0BD9235A" w14:textId="77777777" w:rsidR="00311FAF" w:rsidRPr="001F2C11" w:rsidRDefault="00311FAF" w:rsidP="00311FAF">
      <w:pPr>
        <w:spacing w:after="160" w:line="259" w:lineRule="auto"/>
        <w:rPr>
          <w:sz w:val="28"/>
          <w:szCs w:val="28"/>
        </w:rPr>
      </w:pPr>
      <w:r w:rsidRPr="001F2C11">
        <w:rPr>
          <w:b/>
          <w:bCs/>
          <w:sz w:val="28"/>
          <w:szCs w:val="28"/>
        </w:rPr>
        <w:t>Scenario 1:</w:t>
      </w:r>
      <w:r w:rsidRPr="001F2C11">
        <w:rPr>
          <w:sz w:val="28"/>
          <w:szCs w:val="28"/>
        </w:rPr>
        <w:t xml:space="preserve"> The bank wants to apply a discount to loan interest rates for customers above 60 years old.</w:t>
      </w:r>
    </w:p>
    <w:p w14:paraId="242DE261" w14:textId="77777777" w:rsidR="00311FAF" w:rsidRPr="001F2C11" w:rsidRDefault="00311FAF" w:rsidP="00311FAF">
      <w:pPr>
        <w:numPr>
          <w:ilvl w:val="1"/>
          <w:numId w:val="10"/>
        </w:numPr>
        <w:spacing w:after="160" w:line="259" w:lineRule="auto"/>
        <w:rPr>
          <w:sz w:val="28"/>
          <w:szCs w:val="28"/>
        </w:rPr>
      </w:pPr>
      <w:r w:rsidRPr="001F2C11">
        <w:rPr>
          <w:b/>
          <w:bCs/>
          <w:sz w:val="28"/>
          <w:szCs w:val="28"/>
        </w:rPr>
        <w:t>Question:</w:t>
      </w:r>
      <w:r w:rsidRPr="001F2C11">
        <w:rPr>
          <w:sz w:val="28"/>
          <w:szCs w:val="28"/>
        </w:rPr>
        <w:t xml:space="preserve"> Write a PL/SQL block that loops through all customers, checks their age, and if they are above 60, apply a 1% discount to their current loan interest rates.</w:t>
      </w:r>
    </w:p>
    <w:p w14:paraId="5C8646A0" w14:textId="77777777" w:rsidR="00311FAF" w:rsidRDefault="00311F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PL/SQL BLOCK:</w:t>
      </w:r>
    </w:p>
    <w:p w14:paraId="6415F3CB" w14:textId="77777777" w:rsidR="00311FAF" w:rsidRPr="00311FAF" w:rsidRDefault="00311FAF" w:rsidP="00311FAF">
      <w:pPr>
        <w:ind w:left="720"/>
      </w:pPr>
      <w:r w:rsidRPr="00311FAF">
        <w:t>DECLARE</w:t>
      </w:r>
    </w:p>
    <w:p w14:paraId="3936B20D" w14:textId="77777777" w:rsidR="00311FAF" w:rsidRPr="00311FAF" w:rsidRDefault="00311FAF" w:rsidP="00311FAF">
      <w:pPr>
        <w:ind w:left="720"/>
      </w:pPr>
      <w:r w:rsidRPr="00311FAF">
        <w:t xml:space="preserve">  </w:t>
      </w:r>
      <w:proofErr w:type="spellStart"/>
      <w:r w:rsidRPr="00311FAF">
        <w:t>v_cid</w:t>
      </w:r>
      <w:proofErr w:type="spellEnd"/>
      <w:r w:rsidRPr="00311FAF">
        <w:t xml:space="preserve">     </w:t>
      </w:r>
      <w:proofErr w:type="spellStart"/>
      <w:proofErr w:type="gramStart"/>
      <w:r w:rsidRPr="00311FAF">
        <w:t>customers.customerid</w:t>
      </w:r>
      <w:proofErr w:type="gramEnd"/>
      <w:r w:rsidRPr="00311FAF">
        <w:t>%type</w:t>
      </w:r>
      <w:proofErr w:type="spellEnd"/>
      <w:r w:rsidRPr="00311FAF">
        <w:t>;</w:t>
      </w:r>
    </w:p>
    <w:p w14:paraId="02596781" w14:textId="77777777" w:rsidR="00311FAF" w:rsidRPr="00311FAF" w:rsidRDefault="00311FAF" w:rsidP="00311FAF">
      <w:pPr>
        <w:ind w:left="720"/>
      </w:pPr>
      <w:r w:rsidRPr="00311FAF">
        <w:t xml:space="preserve">  </w:t>
      </w:r>
      <w:proofErr w:type="spellStart"/>
      <w:r w:rsidRPr="00311FAF">
        <w:t>v_name</w:t>
      </w:r>
      <w:proofErr w:type="spellEnd"/>
      <w:r w:rsidRPr="00311FAF">
        <w:t xml:space="preserve">    </w:t>
      </w:r>
      <w:proofErr w:type="spellStart"/>
      <w:r w:rsidRPr="00311FAF">
        <w:t>customers.name%type</w:t>
      </w:r>
      <w:proofErr w:type="spellEnd"/>
      <w:r w:rsidRPr="00311FAF">
        <w:t>;</w:t>
      </w:r>
    </w:p>
    <w:p w14:paraId="3AE47DFB" w14:textId="77777777" w:rsidR="00311FAF" w:rsidRPr="00311FAF" w:rsidRDefault="00311FAF" w:rsidP="00311FAF">
      <w:pPr>
        <w:ind w:left="720"/>
      </w:pPr>
      <w:r w:rsidRPr="00311FAF">
        <w:t xml:space="preserve">  </w:t>
      </w:r>
      <w:proofErr w:type="spellStart"/>
      <w:r w:rsidRPr="00311FAF">
        <w:t>v_dob</w:t>
      </w:r>
      <w:proofErr w:type="spellEnd"/>
      <w:r w:rsidRPr="00311FAF">
        <w:t xml:space="preserve">     </w:t>
      </w:r>
      <w:proofErr w:type="spellStart"/>
      <w:r w:rsidRPr="00311FAF">
        <w:t>customers.dob%type</w:t>
      </w:r>
      <w:proofErr w:type="spellEnd"/>
      <w:r w:rsidRPr="00311FAF">
        <w:t>;</w:t>
      </w:r>
    </w:p>
    <w:p w14:paraId="6AC1CFEA" w14:textId="77777777" w:rsidR="00311FAF" w:rsidRPr="00311FAF" w:rsidRDefault="00311FAF" w:rsidP="00311FAF">
      <w:pPr>
        <w:ind w:left="720"/>
      </w:pPr>
      <w:r w:rsidRPr="00311FAF">
        <w:t xml:space="preserve">  v_cid1    </w:t>
      </w:r>
      <w:proofErr w:type="spellStart"/>
      <w:proofErr w:type="gramStart"/>
      <w:r w:rsidRPr="00311FAF">
        <w:t>loans.customerid</w:t>
      </w:r>
      <w:proofErr w:type="gramEnd"/>
      <w:r w:rsidRPr="00311FAF">
        <w:t>%type</w:t>
      </w:r>
      <w:proofErr w:type="spellEnd"/>
      <w:r w:rsidRPr="00311FAF">
        <w:t>;</w:t>
      </w:r>
    </w:p>
    <w:p w14:paraId="28522AA9" w14:textId="77777777" w:rsidR="00311FAF" w:rsidRPr="00311FAF" w:rsidRDefault="00311FAF" w:rsidP="00311FAF">
      <w:pPr>
        <w:ind w:left="720"/>
      </w:pPr>
      <w:r w:rsidRPr="00311FAF">
        <w:t xml:space="preserve">  </w:t>
      </w:r>
      <w:proofErr w:type="spellStart"/>
      <w:r w:rsidRPr="00311FAF">
        <w:t>v_interest</w:t>
      </w:r>
      <w:proofErr w:type="spellEnd"/>
      <w:r w:rsidRPr="00311FAF">
        <w:t xml:space="preserve"> </w:t>
      </w:r>
      <w:proofErr w:type="spellStart"/>
      <w:proofErr w:type="gramStart"/>
      <w:r w:rsidRPr="00311FAF">
        <w:t>loans.interestrate</w:t>
      </w:r>
      <w:proofErr w:type="gramEnd"/>
      <w:r w:rsidRPr="00311FAF">
        <w:t>%type</w:t>
      </w:r>
      <w:proofErr w:type="spellEnd"/>
      <w:r w:rsidRPr="00311FAF">
        <w:t>;</w:t>
      </w:r>
    </w:p>
    <w:p w14:paraId="4946EC8E" w14:textId="43AFEEE9" w:rsidR="00311FAF" w:rsidRDefault="00311FAF" w:rsidP="00311FAF">
      <w:pPr>
        <w:ind w:left="720"/>
      </w:pPr>
      <w:r w:rsidRPr="00311FAF">
        <w:t xml:space="preserve">  </w:t>
      </w:r>
      <w:proofErr w:type="spellStart"/>
      <w:r w:rsidRPr="00311FAF">
        <w:t>v_age</w:t>
      </w:r>
      <w:proofErr w:type="spellEnd"/>
      <w:r w:rsidRPr="00311FAF">
        <w:t xml:space="preserve">     integer;</w:t>
      </w:r>
    </w:p>
    <w:p w14:paraId="2E74ACA6" w14:textId="77777777" w:rsidR="00311FAF" w:rsidRPr="00311FAF" w:rsidRDefault="00311FAF" w:rsidP="00311FAF">
      <w:pPr>
        <w:ind w:left="720"/>
      </w:pPr>
    </w:p>
    <w:p w14:paraId="40EDEB83" w14:textId="77777777" w:rsidR="00311FAF" w:rsidRPr="00311FAF" w:rsidRDefault="00311FAF" w:rsidP="00311FAF">
      <w:pPr>
        <w:ind w:left="720"/>
      </w:pPr>
      <w:r w:rsidRPr="00311FAF">
        <w:t xml:space="preserve">  CURSOR </w:t>
      </w:r>
      <w:proofErr w:type="spellStart"/>
      <w:r w:rsidRPr="00311FAF">
        <w:t>c_cust</w:t>
      </w:r>
      <w:proofErr w:type="spellEnd"/>
      <w:r w:rsidRPr="00311FAF">
        <w:t xml:space="preserve"> IS</w:t>
      </w:r>
    </w:p>
    <w:p w14:paraId="0270D7F6" w14:textId="77777777" w:rsidR="00311FAF" w:rsidRPr="00311FAF" w:rsidRDefault="00311FAF" w:rsidP="00311FAF">
      <w:pPr>
        <w:ind w:left="720"/>
      </w:pPr>
      <w:r w:rsidRPr="00311FAF">
        <w:t xml:space="preserve">    SELECT </w:t>
      </w:r>
      <w:proofErr w:type="spellStart"/>
      <w:proofErr w:type="gramStart"/>
      <w:r w:rsidRPr="00311FAF">
        <w:t>c.customerid</w:t>
      </w:r>
      <w:proofErr w:type="spellEnd"/>
      <w:proofErr w:type="gramEnd"/>
      <w:r w:rsidRPr="00311FAF">
        <w:t xml:space="preserve"> AS </w:t>
      </w:r>
      <w:proofErr w:type="spellStart"/>
      <w:r w:rsidRPr="00311FAF">
        <w:t>cust_id</w:t>
      </w:r>
      <w:proofErr w:type="spellEnd"/>
      <w:r w:rsidRPr="00311FAF">
        <w:t>,</w:t>
      </w:r>
    </w:p>
    <w:p w14:paraId="3E19A3E7" w14:textId="77777777" w:rsidR="00311FAF" w:rsidRPr="00311FAF" w:rsidRDefault="00311FAF" w:rsidP="00311FAF">
      <w:pPr>
        <w:ind w:left="720"/>
      </w:pPr>
      <w:r w:rsidRPr="00311FAF">
        <w:t xml:space="preserve">           c.name AS </w:t>
      </w:r>
      <w:proofErr w:type="spellStart"/>
      <w:r w:rsidRPr="00311FAF">
        <w:t>cust_name</w:t>
      </w:r>
      <w:proofErr w:type="spellEnd"/>
      <w:r w:rsidRPr="00311FAF">
        <w:t>,</w:t>
      </w:r>
    </w:p>
    <w:p w14:paraId="78B19CD9" w14:textId="77777777" w:rsidR="00311FAF" w:rsidRPr="00311FAF" w:rsidRDefault="00311FAF" w:rsidP="00311FAF">
      <w:pPr>
        <w:ind w:left="720"/>
      </w:pPr>
      <w:r w:rsidRPr="00311FAF">
        <w:t xml:space="preserve">           </w:t>
      </w:r>
      <w:proofErr w:type="spellStart"/>
      <w:r w:rsidRPr="00311FAF">
        <w:t>c.dob</w:t>
      </w:r>
      <w:proofErr w:type="spellEnd"/>
      <w:r w:rsidRPr="00311FAF">
        <w:t xml:space="preserve"> AS </w:t>
      </w:r>
      <w:proofErr w:type="spellStart"/>
      <w:r w:rsidRPr="00311FAF">
        <w:t>cust_dob</w:t>
      </w:r>
      <w:proofErr w:type="spellEnd"/>
      <w:r w:rsidRPr="00311FAF">
        <w:t>,</w:t>
      </w:r>
    </w:p>
    <w:p w14:paraId="50DB300F" w14:textId="77777777" w:rsidR="00311FAF" w:rsidRPr="00311FAF" w:rsidRDefault="00311FAF" w:rsidP="00311FAF">
      <w:pPr>
        <w:ind w:left="720"/>
      </w:pPr>
      <w:r w:rsidRPr="00311FAF">
        <w:t xml:space="preserve">           </w:t>
      </w:r>
      <w:proofErr w:type="spellStart"/>
      <w:r w:rsidRPr="00311FAF">
        <w:t>l.customerid</w:t>
      </w:r>
      <w:proofErr w:type="spellEnd"/>
      <w:r w:rsidRPr="00311FAF">
        <w:t xml:space="preserve"> AS </w:t>
      </w:r>
      <w:proofErr w:type="spellStart"/>
      <w:r w:rsidRPr="00311FAF">
        <w:t>loan_cust_id</w:t>
      </w:r>
      <w:proofErr w:type="spellEnd"/>
      <w:r w:rsidRPr="00311FAF">
        <w:t>,</w:t>
      </w:r>
    </w:p>
    <w:p w14:paraId="03CF99C7" w14:textId="77777777" w:rsidR="00311FAF" w:rsidRPr="00311FAF" w:rsidRDefault="00311FAF" w:rsidP="00311FAF">
      <w:pPr>
        <w:ind w:left="720"/>
      </w:pPr>
      <w:r w:rsidRPr="00311FAF">
        <w:t xml:space="preserve">           </w:t>
      </w:r>
      <w:proofErr w:type="spellStart"/>
      <w:r w:rsidRPr="00311FAF">
        <w:t>l.interestrate</w:t>
      </w:r>
      <w:proofErr w:type="spellEnd"/>
      <w:r w:rsidRPr="00311FAF">
        <w:t xml:space="preserve"> AS </w:t>
      </w:r>
      <w:proofErr w:type="spellStart"/>
      <w:r w:rsidRPr="00311FAF">
        <w:t>loan_interest</w:t>
      </w:r>
      <w:proofErr w:type="spellEnd"/>
    </w:p>
    <w:p w14:paraId="4E4B111A" w14:textId="77777777" w:rsidR="00311FAF" w:rsidRPr="00311FAF" w:rsidRDefault="00311FAF" w:rsidP="00311FAF">
      <w:pPr>
        <w:ind w:left="720"/>
      </w:pPr>
      <w:r w:rsidRPr="00311FAF">
        <w:t xml:space="preserve">      FROM customers c</w:t>
      </w:r>
    </w:p>
    <w:p w14:paraId="020FA6A8" w14:textId="4D10188C" w:rsidR="00311FAF" w:rsidRPr="00311FAF" w:rsidRDefault="00311FAF" w:rsidP="00311FAF">
      <w:pPr>
        <w:ind w:left="720"/>
      </w:pPr>
      <w:r w:rsidRPr="00311FAF">
        <w:t xml:space="preserve">      JOIN loans l ON </w:t>
      </w:r>
      <w:proofErr w:type="spellStart"/>
      <w:proofErr w:type="gramStart"/>
      <w:r w:rsidRPr="00311FAF">
        <w:t>l.customerid</w:t>
      </w:r>
      <w:proofErr w:type="spellEnd"/>
      <w:proofErr w:type="gramEnd"/>
      <w:r w:rsidRPr="00311FAF">
        <w:t xml:space="preserve"> = </w:t>
      </w:r>
      <w:proofErr w:type="spellStart"/>
      <w:proofErr w:type="gramStart"/>
      <w:r w:rsidRPr="00311FAF">
        <w:t>c.customerid</w:t>
      </w:r>
      <w:proofErr w:type="spellEnd"/>
      <w:proofErr w:type="gramEnd"/>
      <w:r w:rsidRPr="00311FAF">
        <w:t>;</w:t>
      </w:r>
    </w:p>
    <w:p w14:paraId="2D793F4B" w14:textId="77777777" w:rsidR="00311FAF" w:rsidRPr="00311FAF" w:rsidRDefault="00311FAF" w:rsidP="00311FAF">
      <w:pPr>
        <w:ind w:left="720"/>
      </w:pPr>
      <w:r w:rsidRPr="00311FAF">
        <w:t>BEGIN</w:t>
      </w:r>
    </w:p>
    <w:p w14:paraId="1F7DE5EF" w14:textId="77777777" w:rsidR="00311FAF" w:rsidRPr="00311FAF" w:rsidRDefault="00311FAF" w:rsidP="00311FAF">
      <w:pPr>
        <w:ind w:left="720"/>
      </w:pPr>
      <w:r w:rsidRPr="00311FAF">
        <w:t xml:space="preserve">  OPEN </w:t>
      </w:r>
      <w:proofErr w:type="spellStart"/>
      <w:r w:rsidRPr="00311FAF">
        <w:t>c_cust</w:t>
      </w:r>
      <w:proofErr w:type="spellEnd"/>
      <w:r w:rsidRPr="00311FAF">
        <w:t>;</w:t>
      </w:r>
    </w:p>
    <w:p w14:paraId="3BEAC975" w14:textId="77777777" w:rsidR="00311FAF" w:rsidRPr="00311FAF" w:rsidRDefault="00311FAF" w:rsidP="00311FAF">
      <w:pPr>
        <w:ind w:left="720"/>
      </w:pPr>
      <w:r w:rsidRPr="00311FAF">
        <w:t xml:space="preserve">  LOOP</w:t>
      </w:r>
    </w:p>
    <w:p w14:paraId="393F59DB" w14:textId="77777777" w:rsidR="00311FAF" w:rsidRPr="00311FAF" w:rsidRDefault="00311FAF" w:rsidP="00311FAF">
      <w:pPr>
        <w:ind w:left="720"/>
      </w:pPr>
      <w:r w:rsidRPr="00311FAF">
        <w:t xml:space="preserve">    FETCH </w:t>
      </w:r>
      <w:proofErr w:type="spellStart"/>
      <w:r w:rsidRPr="00311FAF">
        <w:t>c_cust</w:t>
      </w:r>
      <w:proofErr w:type="spellEnd"/>
      <w:r w:rsidRPr="00311FAF">
        <w:t xml:space="preserve"> INTO </w:t>
      </w:r>
      <w:proofErr w:type="spellStart"/>
      <w:r w:rsidRPr="00311FAF">
        <w:t>v_cid</w:t>
      </w:r>
      <w:proofErr w:type="spellEnd"/>
      <w:r w:rsidRPr="00311FAF">
        <w:t xml:space="preserve">, </w:t>
      </w:r>
      <w:proofErr w:type="spellStart"/>
      <w:r w:rsidRPr="00311FAF">
        <w:t>v_name</w:t>
      </w:r>
      <w:proofErr w:type="spellEnd"/>
      <w:r w:rsidRPr="00311FAF">
        <w:t xml:space="preserve">, </w:t>
      </w:r>
      <w:proofErr w:type="spellStart"/>
      <w:r w:rsidRPr="00311FAF">
        <w:t>v_dob</w:t>
      </w:r>
      <w:proofErr w:type="spellEnd"/>
      <w:r w:rsidRPr="00311FAF">
        <w:t xml:space="preserve">, v_cid1, </w:t>
      </w:r>
      <w:proofErr w:type="spellStart"/>
      <w:r w:rsidRPr="00311FAF">
        <w:t>v_interest</w:t>
      </w:r>
      <w:proofErr w:type="spellEnd"/>
      <w:r w:rsidRPr="00311FAF">
        <w:t>;</w:t>
      </w:r>
    </w:p>
    <w:p w14:paraId="4E6703EB" w14:textId="77777777" w:rsidR="00311FAF" w:rsidRPr="00311FAF" w:rsidRDefault="00311FAF" w:rsidP="00311FAF">
      <w:pPr>
        <w:ind w:left="720"/>
      </w:pPr>
      <w:r w:rsidRPr="00311FAF">
        <w:t xml:space="preserve">    EXIT WHEN </w:t>
      </w:r>
      <w:proofErr w:type="spellStart"/>
      <w:r w:rsidRPr="00311FAF">
        <w:t>c_cust%NOTFOUND</w:t>
      </w:r>
      <w:proofErr w:type="spellEnd"/>
      <w:r w:rsidRPr="00311FAF">
        <w:t>;</w:t>
      </w:r>
    </w:p>
    <w:p w14:paraId="79069BD1" w14:textId="7DA5F9B7" w:rsidR="00311FAF" w:rsidRPr="00311FAF" w:rsidRDefault="00311FAF" w:rsidP="00311FAF">
      <w:pPr>
        <w:ind w:left="720"/>
      </w:pPr>
      <w:r>
        <w:t xml:space="preserve">    </w:t>
      </w:r>
      <w:proofErr w:type="spellStart"/>
      <w:r w:rsidRPr="00311FAF">
        <w:t>v_</w:t>
      </w:r>
      <w:proofErr w:type="gramStart"/>
      <w:r w:rsidRPr="00311FAF">
        <w:t>age</w:t>
      </w:r>
      <w:proofErr w:type="spellEnd"/>
      <w:r w:rsidRPr="00311FAF">
        <w:t xml:space="preserve"> :</w:t>
      </w:r>
      <w:proofErr w:type="gramEnd"/>
      <w:r w:rsidRPr="00311FAF">
        <w:t xml:space="preserve">= </w:t>
      </w:r>
      <w:proofErr w:type="gramStart"/>
      <w:r w:rsidRPr="00311FAF">
        <w:t>FLOOR(</w:t>
      </w:r>
      <w:proofErr w:type="gramEnd"/>
      <w:r w:rsidRPr="00311FAF">
        <w:t xml:space="preserve">(SYSDATE - </w:t>
      </w:r>
      <w:proofErr w:type="spellStart"/>
      <w:r w:rsidRPr="00311FAF">
        <w:t>v_dob</w:t>
      </w:r>
      <w:proofErr w:type="spellEnd"/>
      <w:r w:rsidRPr="00311FAF">
        <w:t>) / 365.25);</w:t>
      </w:r>
    </w:p>
    <w:p w14:paraId="0D94A720" w14:textId="77777777" w:rsidR="00311FAF" w:rsidRPr="00311FAF" w:rsidRDefault="00311FAF" w:rsidP="00311FAF">
      <w:pPr>
        <w:ind w:left="720"/>
      </w:pPr>
    </w:p>
    <w:p w14:paraId="1ADC3664" w14:textId="77777777" w:rsidR="00311FAF" w:rsidRPr="00311FAF" w:rsidRDefault="00311FAF" w:rsidP="00311FAF">
      <w:pPr>
        <w:ind w:left="720"/>
      </w:pPr>
      <w:r w:rsidRPr="00311FAF">
        <w:t xml:space="preserve">    IF </w:t>
      </w:r>
      <w:proofErr w:type="spellStart"/>
      <w:r w:rsidRPr="00311FAF">
        <w:t>v_age</w:t>
      </w:r>
      <w:proofErr w:type="spellEnd"/>
      <w:r w:rsidRPr="00311FAF">
        <w:t xml:space="preserve"> &gt; 60 THEN</w:t>
      </w:r>
    </w:p>
    <w:p w14:paraId="0848A35C" w14:textId="42D9957A" w:rsidR="00311FAF" w:rsidRPr="00311FAF" w:rsidRDefault="00311FAF" w:rsidP="00311FAF">
      <w:pPr>
        <w:ind w:left="720"/>
      </w:pPr>
      <w:r w:rsidRPr="00311FAF">
        <w:t xml:space="preserve">      </w:t>
      </w:r>
      <w:proofErr w:type="spellStart"/>
      <w:r w:rsidRPr="00311FAF">
        <w:t>v_</w:t>
      </w:r>
      <w:proofErr w:type="gramStart"/>
      <w:r w:rsidRPr="00311FAF">
        <w:t>interest</w:t>
      </w:r>
      <w:proofErr w:type="spellEnd"/>
      <w:r w:rsidRPr="00311FAF">
        <w:t xml:space="preserve"> :</w:t>
      </w:r>
      <w:proofErr w:type="gramEnd"/>
      <w:r w:rsidRPr="00311FAF">
        <w:t xml:space="preserve">= </w:t>
      </w:r>
      <w:proofErr w:type="spellStart"/>
      <w:r w:rsidRPr="00311FAF">
        <w:t>v_interest</w:t>
      </w:r>
      <w:proofErr w:type="spellEnd"/>
      <w:r w:rsidRPr="00311FAF">
        <w:t xml:space="preserve"> - 1.0;</w:t>
      </w:r>
    </w:p>
    <w:p w14:paraId="65AFBF5C" w14:textId="77777777" w:rsidR="00311FAF" w:rsidRPr="00311FAF" w:rsidRDefault="00311FAF" w:rsidP="00311FAF">
      <w:pPr>
        <w:ind w:left="720"/>
      </w:pPr>
      <w:r w:rsidRPr="00311FAF">
        <w:t xml:space="preserve">      UPDATE loans</w:t>
      </w:r>
    </w:p>
    <w:p w14:paraId="224D1C71" w14:textId="77777777" w:rsidR="00311FAF" w:rsidRPr="00311FAF" w:rsidRDefault="00311FAF" w:rsidP="00311FAF">
      <w:pPr>
        <w:ind w:left="720"/>
      </w:pPr>
      <w:r w:rsidRPr="00311FAF">
        <w:t xml:space="preserve">      SET </w:t>
      </w:r>
      <w:proofErr w:type="spellStart"/>
      <w:r w:rsidRPr="00311FAF">
        <w:t>interestrate</w:t>
      </w:r>
      <w:proofErr w:type="spellEnd"/>
      <w:r w:rsidRPr="00311FAF">
        <w:t xml:space="preserve"> = </w:t>
      </w:r>
      <w:proofErr w:type="spellStart"/>
      <w:r w:rsidRPr="00311FAF">
        <w:t>v_interest</w:t>
      </w:r>
      <w:proofErr w:type="spellEnd"/>
    </w:p>
    <w:p w14:paraId="1E555E1E" w14:textId="46A876ED" w:rsidR="00311FAF" w:rsidRPr="00311FAF" w:rsidRDefault="00311FAF" w:rsidP="00311FAF">
      <w:pPr>
        <w:ind w:left="720"/>
      </w:pPr>
      <w:r w:rsidRPr="00311FAF">
        <w:t xml:space="preserve">      WHERE </w:t>
      </w:r>
      <w:proofErr w:type="spellStart"/>
      <w:r w:rsidRPr="00311FAF">
        <w:t>customerid</w:t>
      </w:r>
      <w:proofErr w:type="spellEnd"/>
      <w:r w:rsidRPr="00311FAF">
        <w:t xml:space="preserve"> = v_cid1;</w:t>
      </w:r>
    </w:p>
    <w:p w14:paraId="7A947C9F" w14:textId="3C774540" w:rsidR="00311FAF" w:rsidRPr="00311FAF" w:rsidRDefault="00311FAF" w:rsidP="00311FAF">
      <w:pPr>
        <w:ind w:left="720"/>
      </w:pPr>
      <w:r w:rsidRPr="00311FAF">
        <w:t xml:space="preserve">      DBMS_OUTPUT.PUT_</w:t>
      </w:r>
      <w:proofErr w:type="gramStart"/>
      <w:r w:rsidRPr="00311FAF">
        <w:t>LINE(</w:t>
      </w:r>
      <w:proofErr w:type="gramEnd"/>
      <w:r w:rsidRPr="00311FAF">
        <w:t xml:space="preserve">'Customer name: ' || </w:t>
      </w:r>
      <w:proofErr w:type="spellStart"/>
      <w:r w:rsidRPr="00311FAF">
        <w:t>v_name</w:t>
      </w:r>
      <w:proofErr w:type="spellEnd"/>
      <w:r w:rsidRPr="00311FAF">
        <w:t xml:space="preserve"> ||</w:t>
      </w:r>
      <w:proofErr w:type="gramStart"/>
      <w:r w:rsidRPr="00311FAF">
        <w:t>'  New</w:t>
      </w:r>
      <w:proofErr w:type="gramEnd"/>
      <w:r w:rsidRPr="00311FAF">
        <w:t xml:space="preserve"> Interest rate: ' || </w:t>
      </w:r>
      <w:proofErr w:type="spellStart"/>
      <w:r w:rsidRPr="00311FAF">
        <w:t>v_interest</w:t>
      </w:r>
      <w:proofErr w:type="spellEnd"/>
      <w:r w:rsidRPr="00311FAF">
        <w:t>);</w:t>
      </w:r>
    </w:p>
    <w:p w14:paraId="4DAD3F04" w14:textId="17B64C70" w:rsidR="00311FAF" w:rsidRPr="00311FAF" w:rsidRDefault="00311FAF" w:rsidP="00311FAF">
      <w:pPr>
        <w:ind w:left="720"/>
      </w:pPr>
      <w:r w:rsidRPr="00311FAF">
        <w:t xml:space="preserve">    END IF;</w:t>
      </w:r>
    </w:p>
    <w:p w14:paraId="54A1A0E4" w14:textId="346B6960" w:rsidR="00311FAF" w:rsidRPr="00311FAF" w:rsidRDefault="00311FAF" w:rsidP="00311FAF">
      <w:pPr>
        <w:ind w:left="720"/>
      </w:pPr>
      <w:r w:rsidRPr="00311FAF">
        <w:t xml:space="preserve">  END LOOP;</w:t>
      </w:r>
    </w:p>
    <w:p w14:paraId="1BD6A5ED" w14:textId="7225EFBF" w:rsidR="00311FAF" w:rsidRPr="00311FAF" w:rsidRDefault="00311FAF" w:rsidP="00311FAF">
      <w:pPr>
        <w:ind w:left="720"/>
      </w:pPr>
      <w:r w:rsidRPr="00311FAF">
        <w:t xml:space="preserve">  CLOSE </w:t>
      </w:r>
      <w:proofErr w:type="spellStart"/>
      <w:r w:rsidRPr="00311FAF">
        <w:t>c_cust</w:t>
      </w:r>
      <w:proofErr w:type="spellEnd"/>
      <w:r w:rsidRPr="00311FAF">
        <w:t>;</w:t>
      </w:r>
    </w:p>
    <w:p w14:paraId="12B63ABE" w14:textId="6369EFEB" w:rsidR="00311FAF" w:rsidRPr="00311FAF" w:rsidRDefault="00311FAF" w:rsidP="00311FAF">
      <w:pPr>
        <w:ind w:left="720"/>
      </w:pPr>
      <w:r w:rsidRPr="00311FAF">
        <w:t xml:space="preserve">  COMMIT;</w:t>
      </w:r>
    </w:p>
    <w:p w14:paraId="73F833EE" w14:textId="77777777" w:rsidR="00311FAF" w:rsidRPr="00311FAF" w:rsidRDefault="00311FAF" w:rsidP="00311FAF">
      <w:pPr>
        <w:ind w:left="720"/>
      </w:pPr>
      <w:r w:rsidRPr="00311FAF">
        <w:t>EXCEPTION</w:t>
      </w:r>
    </w:p>
    <w:p w14:paraId="13ED3869" w14:textId="77777777" w:rsidR="00311FAF" w:rsidRPr="00311FAF" w:rsidRDefault="00311FAF" w:rsidP="00311FAF">
      <w:pPr>
        <w:ind w:left="720"/>
      </w:pPr>
      <w:r w:rsidRPr="00311FAF">
        <w:t xml:space="preserve">  WHEN OTHERS THEN</w:t>
      </w:r>
    </w:p>
    <w:p w14:paraId="0E99CCDE" w14:textId="77777777" w:rsidR="00311FAF" w:rsidRPr="00311FAF" w:rsidRDefault="00311FAF" w:rsidP="00311FAF">
      <w:pPr>
        <w:ind w:left="720"/>
      </w:pPr>
      <w:r w:rsidRPr="00311FAF">
        <w:t xml:space="preserve">    DBMS_OUTPUT.PUT_</w:t>
      </w:r>
      <w:proofErr w:type="gramStart"/>
      <w:r w:rsidRPr="00311FAF">
        <w:t>LINE(</w:t>
      </w:r>
      <w:proofErr w:type="gramEnd"/>
      <w:r w:rsidRPr="00311FAF">
        <w:t>'Some other error occurred: ' || SQLERRM);</w:t>
      </w:r>
    </w:p>
    <w:p w14:paraId="3D552762" w14:textId="77777777" w:rsidR="00311FAF" w:rsidRPr="00311FAF" w:rsidRDefault="00311FAF" w:rsidP="00311FAF">
      <w:pPr>
        <w:ind w:left="720"/>
      </w:pPr>
      <w:r w:rsidRPr="00311FAF">
        <w:t>END;</w:t>
      </w:r>
    </w:p>
    <w:p w14:paraId="40645167" w14:textId="77777777" w:rsidR="00311FAF" w:rsidRDefault="00311FAF" w:rsidP="00311FAF">
      <w:pPr>
        <w:ind w:left="720"/>
      </w:pPr>
      <w:r w:rsidRPr="00311FAF">
        <w:t>/</w:t>
      </w:r>
    </w:p>
    <w:p w14:paraId="341FFB05" w14:textId="1B9BB7EE" w:rsidR="00311FAF" w:rsidRDefault="00311FAF" w:rsidP="00311FAF">
      <w:pPr>
        <w:rPr>
          <w:b/>
          <w:bCs/>
          <w:sz w:val="28"/>
          <w:szCs w:val="28"/>
        </w:rPr>
      </w:pPr>
      <w:r w:rsidRPr="00311FAF">
        <w:rPr>
          <w:b/>
          <w:bCs/>
          <w:sz w:val="28"/>
          <w:szCs w:val="28"/>
        </w:rPr>
        <w:t>OUTPUT:</w:t>
      </w:r>
    </w:p>
    <w:p w14:paraId="601FC07D" w14:textId="53605B9F" w:rsidR="00311FAF" w:rsidRPr="00311FAF" w:rsidRDefault="00311FAF" w:rsidP="00311FA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A7D0FB" wp14:editId="0ACF71D7">
            <wp:extent cx="6797629" cy="2568163"/>
            <wp:effectExtent l="0" t="0" r="3810" b="3810"/>
            <wp:docPr id="201702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23424" name="Picture 20170234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762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389D" w14:textId="2901AD5B" w:rsidR="00311FAF" w:rsidRDefault="00311FAF" w:rsidP="00311FAF">
      <w:r>
        <w:br w:type="page"/>
      </w:r>
    </w:p>
    <w:p w14:paraId="52638EB3" w14:textId="77777777" w:rsidR="00FB4D15" w:rsidRPr="00FB4D15" w:rsidRDefault="00FB4D15" w:rsidP="00FB4D15">
      <w:pPr>
        <w:rPr>
          <w:sz w:val="28"/>
          <w:szCs w:val="28"/>
        </w:rPr>
      </w:pPr>
      <w:r w:rsidRPr="00FB4D15">
        <w:rPr>
          <w:b/>
          <w:bCs/>
          <w:sz w:val="28"/>
          <w:szCs w:val="28"/>
        </w:rPr>
        <w:lastRenderedPageBreak/>
        <w:t>Scenario 2:</w:t>
      </w:r>
      <w:r w:rsidRPr="00FB4D15">
        <w:rPr>
          <w:sz w:val="28"/>
          <w:szCs w:val="28"/>
        </w:rPr>
        <w:t xml:space="preserve"> A customer can be promoted to VIP status based on their balance.</w:t>
      </w:r>
    </w:p>
    <w:p w14:paraId="0BA223CB" w14:textId="2BB3CE00" w:rsidR="00FB4D15" w:rsidRDefault="00FB4D15" w:rsidP="00FB4D15">
      <w:pPr>
        <w:numPr>
          <w:ilvl w:val="1"/>
          <w:numId w:val="10"/>
        </w:numPr>
      </w:pPr>
      <w:r w:rsidRPr="00FB4D15">
        <w:rPr>
          <w:b/>
          <w:bCs/>
          <w:sz w:val="28"/>
          <w:szCs w:val="28"/>
        </w:rPr>
        <w:t>Question:</w:t>
      </w:r>
      <w:r w:rsidRPr="00FB4D15">
        <w:rPr>
          <w:sz w:val="28"/>
          <w:szCs w:val="28"/>
        </w:rPr>
        <w:t xml:space="preserve"> Write a PL/SQL block that iterates through all customers and sets a flag </w:t>
      </w:r>
      <w:proofErr w:type="spellStart"/>
      <w:r w:rsidRPr="00FB4D15">
        <w:rPr>
          <w:sz w:val="28"/>
          <w:szCs w:val="28"/>
        </w:rPr>
        <w:t>IsVIP</w:t>
      </w:r>
      <w:proofErr w:type="spellEnd"/>
      <w:r w:rsidRPr="00FB4D15">
        <w:rPr>
          <w:sz w:val="28"/>
          <w:szCs w:val="28"/>
        </w:rPr>
        <w:t xml:space="preserve"> to TRUE for those with a balance over $10,000.</w:t>
      </w:r>
    </w:p>
    <w:p w14:paraId="18731B3A" w14:textId="740EB374" w:rsidR="00FB4D15" w:rsidRDefault="00FB4D15" w:rsidP="00FB4D15">
      <w:r>
        <w:rPr>
          <w:b/>
          <w:bCs/>
          <w:sz w:val="28"/>
          <w:szCs w:val="28"/>
        </w:rPr>
        <w:t>PL/SQL BLOCK:</w:t>
      </w:r>
    </w:p>
    <w:p w14:paraId="66E89378" w14:textId="77777777" w:rsidR="00FB4D15" w:rsidRPr="00FB4D15" w:rsidRDefault="00FB4D15" w:rsidP="00FB4D15">
      <w:pPr>
        <w:ind w:left="720"/>
      </w:pPr>
      <w:r w:rsidRPr="00FB4D15">
        <w:t>DECLARE</w:t>
      </w:r>
    </w:p>
    <w:p w14:paraId="036E5DB4" w14:textId="77777777" w:rsidR="00FB4D15" w:rsidRPr="00FB4D15" w:rsidRDefault="00FB4D15" w:rsidP="00FB4D15">
      <w:pPr>
        <w:ind w:left="720"/>
      </w:pPr>
      <w:r w:rsidRPr="00FB4D15">
        <w:tab/>
      </w:r>
      <w:proofErr w:type="spellStart"/>
      <w:r w:rsidRPr="00FB4D15">
        <w:t>isVip</w:t>
      </w:r>
      <w:proofErr w:type="spellEnd"/>
      <w:r w:rsidRPr="00FB4D15">
        <w:t xml:space="preserve"> varchar2(10</w:t>
      </w:r>
      <w:proofErr w:type="gramStart"/>
      <w:r w:rsidRPr="00FB4D15">
        <w:t>):=</w:t>
      </w:r>
      <w:proofErr w:type="gramEnd"/>
      <w:r w:rsidRPr="00FB4D15">
        <w:t xml:space="preserve">'false';    </w:t>
      </w:r>
    </w:p>
    <w:p w14:paraId="3C0D8693" w14:textId="77777777" w:rsidR="00FB4D15" w:rsidRPr="00FB4D15" w:rsidRDefault="00FB4D15" w:rsidP="00FB4D15">
      <w:pPr>
        <w:ind w:left="720"/>
      </w:pPr>
      <w:r w:rsidRPr="00FB4D15">
        <w:t>BEGIN</w:t>
      </w:r>
    </w:p>
    <w:p w14:paraId="6DF09A7A" w14:textId="77777777" w:rsidR="00FB4D15" w:rsidRPr="00FB4D15" w:rsidRDefault="00FB4D15" w:rsidP="00FB4D15">
      <w:pPr>
        <w:ind w:left="720"/>
      </w:pPr>
      <w:r w:rsidRPr="00FB4D15">
        <w:tab/>
        <w:t xml:space="preserve">FOR </w:t>
      </w:r>
      <w:proofErr w:type="spellStart"/>
      <w:r w:rsidRPr="00FB4D15">
        <w:t>cust</w:t>
      </w:r>
      <w:proofErr w:type="spellEnd"/>
      <w:r w:rsidRPr="00FB4D15">
        <w:t xml:space="preserve"> IN (SELECT </w:t>
      </w:r>
      <w:proofErr w:type="spellStart"/>
      <w:proofErr w:type="gramStart"/>
      <w:r w:rsidRPr="00FB4D15">
        <w:t>customerid,name</w:t>
      </w:r>
      <w:proofErr w:type="gramEnd"/>
      <w:r w:rsidRPr="00FB4D15">
        <w:t>,balance</w:t>
      </w:r>
      <w:proofErr w:type="spellEnd"/>
      <w:r w:rsidRPr="00FB4D15">
        <w:t xml:space="preserve"> FROM customers) LOOP</w:t>
      </w:r>
    </w:p>
    <w:p w14:paraId="42633BCC" w14:textId="77777777" w:rsidR="00FB4D15" w:rsidRPr="00FB4D15" w:rsidRDefault="00FB4D15" w:rsidP="00FB4D15">
      <w:pPr>
        <w:ind w:left="720"/>
      </w:pPr>
      <w:r w:rsidRPr="00FB4D15">
        <w:tab/>
      </w:r>
      <w:r w:rsidRPr="00FB4D15">
        <w:tab/>
        <w:t>if(</w:t>
      </w:r>
      <w:proofErr w:type="spellStart"/>
      <w:proofErr w:type="gramStart"/>
      <w:r w:rsidRPr="00FB4D15">
        <w:t>cust.balance</w:t>
      </w:r>
      <w:proofErr w:type="spellEnd"/>
      <w:proofErr w:type="gramEnd"/>
      <w:r w:rsidRPr="00FB4D15">
        <w:t>&gt;10000) THEN</w:t>
      </w:r>
    </w:p>
    <w:p w14:paraId="73F9D626" w14:textId="77777777" w:rsidR="00FB4D15" w:rsidRPr="00FB4D15" w:rsidRDefault="00FB4D15" w:rsidP="00FB4D15">
      <w:pPr>
        <w:ind w:left="720"/>
      </w:pPr>
      <w:r w:rsidRPr="00FB4D15">
        <w:tab/>
      </w:r>
      <w:r w:rsidRPr="00FB4D15">
        <w:tab/>
      </w:r>
      <w:r w:rsidRPr="00FB4D15">
        <w:tab/>
      </w:r>
      <w:proofErr w:type="spellStart"/>
      <w:proofErr w:type="gramStart"/>
      <w:r w:rsidRPr="00FB4D15">
        <w:t>isVip</w:t>
      </w:r>
      <w:proofErr w:type="spellEnd"/>
      <w:r w:rsidRPr="00FB4D15">
        <w:t>:=</w:t>
      </w:r>
      <w:proofErr w:type="gramEnd"/>
      <w:r w:rsidRPr="00FB4D15">
        <w:t>'true';</w:t>
      </w:r>
    </w:p>
    <w:p w14:paraId="5299763A" w14:textId="77777777" w:rsidR="00FB4D15" w:rsidRPr="00FB4D15" w:rsidRDefault="00FB4D15" w:rsidP="00FB4D15">
      <w:pPr>
        <w:ind w:left="720"/>
      </w:pPr>
      <w:r w:rsidRPr="00FB4D15">
        <w:tab/>
      </w:r>
      <w:r w:rsidRPr="00FB4D15">
        <w:tab/>
      </w:r>
      <w:r w:rsidRPr="00FB4D15">
        <w:tab/>
        <w:t>DBMS_OUTPUT.PUT_</w:t>
      </w:r>
      <w:proofErr w:type="gramStart"/>
      <w:r w:rsidRPr="00FB4D15">
        <w:t>LINE(</w:t>
      </w:r>
      <w:proofErr w:type="gramEnd"/>
      <w:r w:rsidRPr="00FB4D15">
        <w:t>'CUSTOMER ID: '||</w:t>
      </w:r>
      <w:proofErr w:type="spellStart"/>
      <w:proofErr w:type="gramStart"/>
      <w:r w:rsidRPr="00FB4D15">
        <w:t>cust.customerid</w:t>
      </w:r>
      <w:proofErr w:type="spellEnd"/>
      <w:proofErr w:type="gramEnd"/>
      <w:r w:rsidRPr="00FB4D15">
        <w:t>||' | CUSTOMER NAME: '||cust.name||</w:t>
      </w:r>
    </w:p>
    <w:p w14:paraId="645963D0" w14:textId="77777777" w:rsidR="00FB4D15" w:rsidRPr="00FB4D15" w:rsidRDefault="00FB4D15" w:rsidP="00FB4D15">
      <w:pPr>
        <w:ind w:left="720"/>
      </w:pPr>
      <w:r w:rsidRPr="00FB4D15">
        <w:tab/>
      </w:r>
      <w:r w:rsidRPr="00FB4D15">
        <w:tab/>
      </w:r>
      <w:r w:rsidRPr="00FB4D15">
        <w:tab/>
        <w:t>' | BALANCE: '||</w:t>
      </w:r>
      <w:proofErr w:type="spellStart"/>
      <w:proofErr w:type="gramStart"/>
      <w:r w:rsidRPr="00FB4D15">
        <w:t>cust.balance</w:t>
      </w:r>
      <w:proofErr w:type="spellEnd"/>
      <w:proofErr w:type="gramEnd"/>
      <w:r w:rsidRPr="00FB4D15">
        <w:t xml:space="preserve">||' | </w:t>
      </w:r>
      <w:proofErr w:type="spellStart"/>
      <w:r w:rsidRPr="00FB4D15">
        <w:t>IsVip</w:t>
      </w:r>
      <w:proofErr w:type="spellEnd"/>
      <w:r w:rsidRPr="00FB4D15">
        <w:t>: '||</w:t>
      </w:r>
      <w:proofErr w:type="spellStart"/>
      <w:r w:rsidRPr="00FB4D15">
        <w:t>isvip</w:t>
      </w:r>
      <w:proofErr w:type="spellEnd"/>
      <w:r w:rsidRPr="00FB4D15">
        <w:t>);</w:t>
      </w:r>
    </w:p>
    <w:p w14:paraId="54570D1C" w14:textId="77777777" w:rsidR="00FB4D15" w:rsidRPr="00FB4D15" w:rsidRDefault="00FB4D15" w:rsidP="00FB4D15">
      <w:pPr>
        <w:ind w:left="720"/>
      </w:pPr>
      <w:r w:rsidRPr="00FB4D15">
        <w:tab/>
      </w:r>
      <w:r w:rsidRPr="00FB4D15">
        <w:tab/>
        <w:t>END IF;</w:t>
      </w:r>
    </w:p>
    <w:p w14:paraId="2A9ED040" w14:textId="77777777" w:rsidR="00FB4D15" w:rsidRPr="00FB4D15" w:rsidRDefault="00FB4D15" w:rsidP="00FB4D15">
      <w:pPr>
        <w:ind w:left="720"/>
      </w:pPr>
      <w:r w:rsidRPr="00FB4D15">
        <w:tab/>
        <w:t>END LOOP;</w:t>
      </w:r>
    </w:p>
    <w:p w14:paraId="29A8025D" w14:textId="77777777" w:rsidR="00FB4D15" w:rsidRPr="00FB4D15" w:rsidRDefault="00FB4D15" w:rsidP="00FB4D15">
      <w:pPr>
        <w:ind w:left="720"/>
      </w:pPr>
      <w:r w:rsidRPr="00FB4D15">
        <w:t>EXCEPTION</w:t>
      </w:r>
    </w:p>
    <w:p w14:paraId="2D6F7ED5" w14:textId="77777777" w:rsidR="00FB4D15" w:rsidRPr="00FB4D15" w:rsidRDefault="00FB4D15" w:rsidP="00FB4D15">
      <w:pPr>
        <w:ind w:left="720"/>
      </w:pPr>
      <w:r w:rsidRPr="00FB4D15">
        <w:tab/>
        <w:t>WHEN OTHERS THEN</w:t>
      </w:r>
    </w:p>
    <w:p w14:paraId="29616B13" w14:textId="77777777" w:rsidR="00FB4D15" w:rsidRPr="00FB4D15" w:rsidRDefault="00FB4D15" w:rsidP="00FB4D15">
      <w:pPr>
        <w:ind w:left="720"/>
      </w:pPr>
      <w:r w:rsidRPr="00FB4D15">
        <w:t xml:space="preserve">     </w:t>
      </w:r>
      <w:r w:rsidRPr="00FB4D15">
        <w:tab/>
      </w:r>
      <w:r w:rsidRPr="00FB4D15">
        <w:tab/>
        <w:t>DBMS_OUTPUT.PUT_</w:t>
      </w:r>
      <w:proofErr w:type="gramStart"/>
      <w:r w:rsidRPr="00FB4D15">
        <w:t>LINE(</w:t>
      </w:r>
      <w:proofErr w:type="gramEnd"/>
      <w:r w:rsidRPr="00FB4D15">
        <w:t>'Some other error occurred: ' || SQLERRM);</w:t>
      </w:r>
    </w:p>
    <w:p w14:paraId="7B02CD83" w14:textId="19558C80" w:rsidR="00FB4D15" w:rsidRDefault="00FB4D15" w:rsidP="00FB4D15">
      <w:pPr>
        <w:ind w:left="720"/>
      </w:pPr>
      <w:r w:rsidRPr="00FB4D15">
        <w:t>END;</w:t>
      </w:r>
    </w:p>
    <w:p w14:paraId="53E95914" w14:textId="57985916" w:rsidR="00FB4D15" w:rsidRDefault="00FB4D15" w:rsidP="00FB4D15">
      <w:pPr>
        <w:rPr>
          <w:b/>
          <w:bCs/>
          <w:sz w:val="28"/>
          <w:szCs w:val="28"/>
        </w:rPr>
      </w:pPr>
      <w:r w:rsidRPr="00FB4D15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7F115592" w14:textId="58A3A0CB" w:rsidR="00FB4D15" w:rsidRPr="00FB4D15" w:rsidRDefault="00FB4D15" w:rsidP="00FB4D15">
      <w:pPr>
        <w:rPr>
          <w:b/>
          <w:bCs/>
          <w:sz w:val="28"/>
          <w:szCs w:val="28"/>
        </w:rPr>
      </w:pPr>
      <w:r w:rsidRPr="00FB4D15">
        <w:rPr>
          <w:b/>
          <w:bCs/>
          <w:noProof/>
          <w:sz w:val="28"/>
          <w:szCs w:val="28"/>
        </w:rPr>
        <w:drawing>
          <wp:inline distT="0" distB="0" distL="0" distR="0" wp14:anchorId="185C7300" wp14:editId="3F596900">
            <wp:extent cx="6815404" cy="1219200"/>
            <wp:effectExtent l="0" t="0" r="5080" b="0"/>
            <wp:docPr id="3584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5762" cy="122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EFFD" w14:textId="0BC9A316" w:rsidR="00FB4D15" w:rsidRPr="00FB4D15" w:rsidRDefault="00FB4D15" w:rsidP="00FB4D15"/>
    <w:p w14:paraId="66E1F3A6" w14:textId="7DFAE59A" w:rsidR="00311FAF" w:rsidRDefault="00311FAF">
      <w:r>
        <w:br w:type="page"/>
      </w:r>
    </w:p>
    <w:p w14:paraId="40E075FA" w14:textId="77777777" w:rsidR="00454AC0" w:rsidRPr="00454AC0" w:rsidRDefault="00454AC0" w:rsidP="00454AC0">
      <w:pPr>
        <w:rPr>
          <w:sz w:val="28"/>
          <w:szCs w:val="28"/>
        </w:rPr>
      </w:pPr>
      <w:r w:rsidRPr="00454AC0">
        <w:rPr>
          <w:b/>
          <w:bCs/>
          <w:sz w:val="28"/>
          <w:szCs w:val="28"/>
        </w:rPr>
        <w:lastRenderedPageBreak/>
        <w:t>Scenario 3:</w:t>
      </w:r>
      <w:r w:rsidRPr="00454AC0">
        <w:rPr>
          <w:sz w:val="28"/>
          <w:szCs w:val="28"/>
        </w:rPr>
        <w:t xml:space="preserve"> The bank wants to send reminders to customers whose loans are due within the next 30 days.</w:t>
      </w:r>
    </w:p>
    <w:p w14:paraId="7E1ADFE4" w14:textId="77777777" w:rsidR="00454AC0" w:rsidRDefault="00454AC0" w:rsidP="00454AC0">
      <w:pPr>
        <w:numPr>
          <w:ilvl w:val="1"/>
          <w:numId w:val="11"/>
        </w:numPr>
        <w:rPr>
          <w:sz w:val="28"/>
          <w:szCs w:val="28"/>
        </w:rPr>
      </w:pPr>
      <w:r w:rsidRPr="00454AC0">
        <w:rPr>
          <w:b/>
          <w:bCs/>
          <w:sz w:val="28"/>
          <w:szCs w:val="28"/>
        </w:rPr>
        <w:t>Question:</w:t>
      </w:r>
      <w:r w:rsidRPr="00454AC0">
        <w:rPr>
          <w:sz w:val="28"/>
          <w:szCs w:val="28"/>
        </w:rPr>
        <w:t xml:space="preserve"> Write a PL/SQL block that fetches all loans due in the next 30 days and prints a reminder message for each customer.</w:t>
      </w:r>
    </w:p>
    <w:p w14:paraId="3AAF13E6" w14:textId="4BAE39E0" w:rsidR="00454AC0" w:rsidRDefault="00454AC0" w:rsidP="00454AC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PL/SQL BLOCK:</w:t>
      </w:r>
    </w:p>
    <w:p w14:paraId="6BB964ED" w14:textId="77777777" w:rsidR="00454AC0" w:rsidRPr="00454AC0" w:rsidRDefault="00454AC0" w:rsidP="00454AC0">
      <w:pPr>
        <w:ind w:left="720"/>
      </w:pPr>
      <w:r w:rsidRPr="00454AC0">
        <w:t>BEGIN</w:t>
      </w:r>
    </w:p>
    <w:p w14:paraId="4261D886" w14:textId="77777777" w:rsidR="00454AC0" w:rsidRPr="00454AC0" w:rsidRDefault="00454AC0" w:rsidP="00454AC0">
      <w:pPr>
        <w:ind w:left="720"/>
      </w:pPr>
      <w:r w:rsidRPr="00454AC0">
        <w:t xml:space="preserve">  FOR rec IN (</w:t>
      </w:r>
    </w:p>
    <w:p w14:paraId="3EBC7368" w14:textId="77777777" w:rsidR="00454AC0" w:rsidRPr="00454AC0" w:rsidRDefault="00454AC0" w:rsidP="00454AC0">
      <w:pPr>
        <w:ind w:left="720"/>
      </w:pPr>
      <w:r w:rsidRPr="00454AC0">
        <w:t xml:space="preserve">    SELECT </w:t>
      </w:r>
      <w:proofErr w:type="spellStart"/>
      <w:proofErr w:type="gramStart"/>
      <w:r w:rsidRPr="00454AC0">
        <w:t>c.CustomerID</w:t>
      </w:r>
      <w:proofErr w:type="spellEnd"/>
      <w:proofErr w:type="gramEnd"/>
      <w:r w:rsidRPr="00454AC0">
        <w:t xml:space="preserve">, </w:t>
      </w:r>
      <w:proofErr w:type="spellStart"/>
      <w:proofErr w:type="gramStart"/>
      <w:r w:rsidRPr="00454AC0">
        <w:t>c.Name</w:t>
      </w:r>
      <w:proofErr w:type="spellEnd"/>
      <w:proofErr w:type="gramEnd"/>
      <w:r w:rsidRPr="00454AC0">
        <w:t xml:space="preserve">, </w:t>
      </w:r>
      <w:proofErr w:type="spellStart"/>
      <w:proofErr w:type="gramStart"/>
      <w:r w:rsidRPr="00454AC0">
        <w:t>l.LoanID</w:t>
      </w:r>
      <w:proofErr w:type="spellEnd"/>
      <w:proofErr w:type="gramEnd"/>
      <w:r w:rsidRPr="00454AC0">
        <w:t xml:space="preserve">, </w:t>
      </w:r>
      <w:proofErr w:type="spellStart"/>
      <w:proofErr w:type="gramStart"/>
      <w:r w:rsidRPr="00454AC0">
        <w:t>l.EndDate</w:t>
      </w:r>
      <w:proofErr w:type="spellEnd"/>
      <w:proofErr w:type="gramEnd"/>
    </w:p>
    <w:p w14:paraId="5EA437BE" w14:textId="77777777" w:rsidR="00454AC0" w:rsidRPr="00454AC0" w:rsidRDefault="00454AC0" w:rsidP="00454AC0">
      <w:pPr>
        <w:ind w:left="720"/>
      </w:pPr>
      <w:r w:rsidRPr="00454AC0">
        <w:t xml:space="preserve">    FROM Customers c</w:t>
      </w:r>
    </w:p>
    <w:p w14:paraId="5CFB617E" w14:textId="77777777" w:rsidR="00454AC0" w:rsidRPr="00454AC0" w:rsidRDefault="00454AC0" w:rsidP="00454AC0">
      <w:pPr>
        <w:ind w:left="720"/>
      </w:pPr>
      <w:r w:rsidRPr="00454AC0">
        <w:t xml:space="preserve">    JOIN Loans l ON </w:t>
      </w:r>
      <w:proofErr w:type="spellStart"/>
      <w:proofErr w:type="gramStart"/>
      <w:r w:rsidRPr="00454AC0">
        <w:t>c.CustomerID</w:t>
      </w:r>
      <w:proofErr w:type="spellEnd"/>
      <w:proofErr w:type="gramEnd"/>
      <w:r w:rsidRPr="00454AC0">
        <w:t xml:space="preserve"> = </w:t>
      </w:r>
      <w:proofErr w:type="spellStart"/>
      <w:proofErr w:type="gramStart"/>
      <w:r w:rsidRPr="00454AC0">
        <w:t>l.CustomerID</w:t>
      </w:r>
      <w:proofErr w:type="spellEnd"/>
      <w:proofErr w:type="gramEnd"/>
    </w:p>
    <w:p w14:paraId="32D80713" w14:textId="77777777" w:rsidR="00454AC0" w:rsidRPr="00454AC0" w:rsidRDefault="00454AC0" w:rsidP="00454AC0">
      <w:pPr>
        <w:ind w:left="720"/>
      </w:pPr>
      <w:r w:rsidRPr="00454AC0">
        <w:t xml:space="preserve">    WHERE </w:t>
      </w:r>
      <w:proofErr w:type="spellStart"/>
      <w:proofErr w:type="gramStart"/>
      <w:r w:rsidRPr="00454AC0">
        <w:t>l.EndDate</w:t>
      </w:r>
      <w:proofErr w:type="spellEnd"/>
      <w:proofErr w:type="gramEnd"/>
      <w:r w:rsidRPr="00454AC0">
        <w:t xml:space="preserve"> BETWEEN SYSDATE AND SYSDATE + 30</w:t>
      </w:r>
    </w:p>
    <w:p w14:paraId="249437C0" w14:textId="77777777" w:rsidR="00454AC0" w:rsidRPr="00454AC0" w:rsidRDefault="00454AC0" w:rsidP="00454AC0">
      <w:pPr>
        <w:ind w:left="720"/>
      </w:pPr>
      <w:r w:rsidRPr="00454AC0">
        <w:t xml:space="preserve">  ) LOOP</w:t>
      </w:r>
    </w:p>
    <w:p w14:paraId="652B7E0A" w14:textId="3BF0ECDF" w:rsidR="00454AC0" w:rsidRPr="00454AC0" w:rsidRDefault="00454AC0" w:rsidP="00454AC0">
      <w:pPr>
        <w:ind w:left="720"/>
      </w:pPr>
      <w:r w:rsidRPr="00454AC0">
        <w:t xml:space="preserve">    DBMS_OUTPUT.PUT_</w:t>
      </w:r>
      <w:proofErr w:type="gramStart"/>
      <w:r w:rsidRPr="00454AC0">
        <w:t>LINE(</w:t>
      </w:r>
      <w:proofErr w:type="gramEnd"/>
      <w:r w:rsidRPr="00454AC0">
        <w:t xml:space="preserve">'Reminder: Customer "' || </w:t>
      </w:r>
      <w:proofErr w:type="spellStart"/>
      <w:proofErr w:type="gramStart"/>
      <w:r w:rsidRPr="00454AC0">
        <w:t>rec.Name</w:t>
      </w:r>
      <w:proofErr w:type="spellEnd"/>
      <w:proofErr w:type="gramEnd"/>
      <w:r w:rsidRPr="00454AC0">
        <w:t xml:space="preserve"> || '" (ID: ' || </w:t>
      </w:r>
      <w:proofErr w:type="spellStart"/>
      <w:proofErr w:type="gramStart"/>
      <w:r w:rsidRPr="00454AC0">
        <w:t>rec.CustomerID</w:t>
      </w:r>
      <w:proofErr w:type="spellEnd"/>
      <w:proofErr w:type="gramEnd"/>
      <w:r w:rsidRPr="00454AC0">
        <w:t xml:space="preserve"> ||</w:t>
      </w:r>
    </w:p>
    <w:p w14:paraId="508F35CD" w14:textId="77777777" w:rsidR="00454AC0" w:rsidRPr="00454AC0" w:rsidRDefault="00454AC0" w:rsidP="00454AC0">
      <w:pPr>
        <w:ind w:left="720"/>
      </w:pPr>
      <w:r w:rsidRPr="00454AC0">
        <w:t xml:space="preserve">                         ') has a loan (Loan ID: ' || </w:t>
      </w:r>
      <w:proofErr w:type="spellStart"/>
      <w:proofErr w:type="gramStart"/>
      <w:r w:rsidRPr="00454AC0">
        <w:t>rec.LoanID</w:t>
      </w:r>
      <w:proofErr w:type="spellEnd"/>
      <w:proofErr w:type="gramEnd"/>
      <w:r w:rsidRPr="00454AC0">
        <w:t xml:space="preserve"> || ') due on ' || </w:t>
      </w:r>
    </w:p>
    <w:p w14:paraId="210FD018" w14:textId="77777777" w:rsidR="00454AC0" w:rsidRPr="00454AC0" w:rsidRDefault="00454AC0" w:rsidP="00454AC0">
      <w:pPr>
        <w:ind w:left="720"/>
      </w:pPr>
      <w:r w:rsidRPr="00454AC0">
        <w:t xml:space="preserve">                         TO_</w:t>
      </w:r>
      <w:proofErr w:type="gramStart"/>
      <w:r w:rsidRPr="00454AC0">
        <w:t>CHAR(</w:t>
      </w:r>
      <w:proofErr w:type="spellStart"/>
      <w:r w:rsidRPr="00454AC0">
        <w:t>rec.EndDate</w:t>
      </w:r>
      <w:proofErr w:type="spellEnd"/>
      <w:proofErr w:type="gramEnd"/>
      <w:r w:rsidRPr="00454AC0">
        <w:t>, 'DD-MON-YYYY'));</w:t>
      </w:r>
    </w:p>
    <w:p w14:paraId="76AEDB4B" w14:textId="77777777" w:rsidR="00454AC0" w:rsidRPr="00454AC0" w:rsidRDefault="00454AC0" w:rsidP="00454AC0">
      <w:pPr>
        <w:ind w:left="720"/>
      </w:pPr>
      <w:r w:rsidRPr="00454AC0">
        <w:t xml:space="preserve">  END LOOP;</w:t>
      </w:r>
    </w:p>
    <w:p w14:paraId="2D1FBD64" w14:textId="77777777" w:rsidR="00454AC0" w:rsidRPr="00454AC0" w:rsidRDefault="00454AC0" w:rsidP="00454AC0">
      <w:pPr>
        <w:ind w:left="720"/>
      </w:pPr>
      <w:r w:rsidRPr="00454AC0">
        <w:t>END;</w:t>
      </w:r>
    </w:p>
    <w:p w14:paraId="740C749F" w14:textId="35B16398" w:rsidR="00454AC0" w:rsidRPr="00454AC0" w:rsidRDefault="00454AC0" w:rsidP="00454AC0">
      <w:pPr>
        <w:ind w:left="720"/>
      </w:pPr>
      <w:r w:rsidRPr="00454AC0">
        <w:t>/</w:t>
      </w:r>
    </w:p>
    <w:p w14:paraId="321E4CB5" w14:textId="4E6218B9" w:rsidR="00FB4D15" w:rsidRDefault="00454AC0">
      <w:pPr>
        <w:rPr>
          <w:b/>
          <w:bCs/>
          <w:sz w:val="28"/>
          <w:szCs w:val="28"/>
        </w:rPr>
      </w:pPr>
      <w:r w:rsidRPr="00454AC0">
        <w:rPr>
          <w:b/>
          <w:bCs/>
          <w:sz w:val="28"/>
          <w:szCs w:val="28"/>
        </w:rPr>
        <w:t>OUTPUT:</w:t>
      </w:r>
    </w:p>
    <w:p w14:paraId="6A55B92A" w14:textId="3B36CA1C" w:rsidR="00454AC0" w:rsidRPr="00454AC0" w:rsidRDefault="00454AC0">
      <w:pPr>
        <w:rPr>
          <w:b/>
          <w:bCs/>
          <w:sz w:val="28"/>
          <w:szCs w:val="28"/>
        </w:rPr>
      </w:pPr>
      <w:r w:rsidRPr="00454AC0">
        <w:rPr>
          <w:b/>
          <w:bCs/>
          <w:noProof/>
          <w:sz w:val="28"/>
          <w:szCs w:val="28"/>
        </w:rPr>
        <w:drawing>
          <wp:inline distT="0" distB="0" distL="0" distR="0" wp14:anchorId="3FF479ED" wp14:editId="00DC272B">
            <wp:extent cx="6858000" cy="756920"/>
            <wp:effectExtent l="0" t="0" r="0" b="5080"/>
            <wp:docPr id="39154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43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0225" cy="75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4DD7" w14:textId="0C5FC9DE" w:rsidR="000611C0" w:rsidRDefault="000611C0">
      <w:r>
        <w:br w:type="page"/>
      </w:r>
    </w:p>
    <w:p w14:paraId="4E39C3AE" w14:textId="77777777" w:rsidR="000611C0" w:rsidRDefault="000611C0" w:rsidP="000611C0">
      <w:pPr>
        <w:rPr>
          <w:b/>
          <w:bCs/>
          <w:sz w:val="28"/>
          <w:szCs w:val="28"/>
        </w:rPr>
      </w:pPr>
      <w:r w:rsidRPr="000611C0">
        <w:rPr>
          <w:b/>
          <w:bCs/>
          <w:sz w:val="28"/>
          <w:szCs w:val="28"/>
        </w:rPr>
        <w:lastRenderedPageBreak/>
        <w:t>Exercise 3: Stored Procedures</w:t>
      </w:r>
    </w:p>
    <w:p w14:paraId="63B707E9" w14:textId="3C9F818D" w:rsidR="000611C0" w:rsidRPr="000611C0" w:rsidRDefault="000611C0" w:rsidP="000611C0">
      <w:pPr>
        <w:rPr>
          <w:b/>
          <w:bCs/>
          <w:sz w:val="28"/>
          <w:szCs w:val="28"/>
        </w:rPr>
      </w:pPr>
      <w:r w:rsidRPr="000611C0">
        <w:rPr>
          <w:b/>
          <w:bCs/>
          <w:sz w:val="28"/>
          <w:szCs w:val="28"/>
        </w:rPr>
        <w:t>Scenario 1:</w:t>
      </w:r>
      <w:r w:rsidRPr="000611C0">
        <w:rPr>
          <w:sz w:val="28"/>
          <w:szCs w:val="28"/>
        </w:rPr>
        <w:t xml:space="preserve"> The bank needs to process monthly interest for all savings accounts.</w:t>
      </w:r>
    </w:p>
    <w:p w14:paraId="7CF9D8A3" w14:textId="77777777" w:rsidR="000611C0" w:rsidRDefault="000611C0" w:rsidP="000611C0">
      <w:pPr>
        <w:numPr>
          <w:ilvl w:val="1"/>
          <w:numId w:val="12"/>
        </w:numPr>
        <w:rPr>
          <w:sz w:val="28"/>
          <w:szCs w:val="28"/>
        </w:rPr>
      </w:pPr>
      <w:r w:rsidRPr="000611C0">
        <w:rPr>
          <w:b/>
          <w:bCs/>
          <w:sz w:val="28"/>
          <w:szCs w:val="28"/>
        </w:rPr>
        <w:t>Question:</w:t>
      </w:r>
      <w:r w:rsidRPr="000611C0">
        <w:rPr>
          <w:sz w:val="28"/>
          <w:szCs w:val="28"/>
        </w:rPr>
        <w:t xml:space="preserve"> Write a stored procedure </w:t>
      </w:r>
      <w:proofErr w:type="spellStart"/>
      <w:r w:rsidRPr="000611C0">
        <w:rPr>
          <w:b/>
          <w:bCs/>
          <w:sz w:val="28"/>
          <w:szCs w:val="28"/>
        </w:rPr>
        <w:t>ProcessMonthlyInterest</w:t>
      </w:r>
      <w:proofErr w:type="spellEnd"/>
      <w:r w:rsidRPr="000611C0">
        <w:rPr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5FEA030C" w14:textId="7F5F101B" w:rsidR="000611C0" w:rsidRPr="000611C0" w:rsidRDefault="000611C0" w:rsidP="000611C0">
      <w:pPr>
        <w:rPr>
          <w:sz w:val="28"/>
          <w:szCs w:val="28"/>
        </w:rPr>
      </w:pPr>
      <w:r w:rsidRPr="000611C0">
        <w:rPr>
          <w:b/>
          <w:bCs/>
          <w:sz w:val="28"/>
          <w:szCs w:val="28"/>
        </w:rPr>
        <w:t>PROCEDURE:</w:t>
      </w:r>
    </w:p>
    <w:p w14:paraId="1C954FDC" w14:textId="77777777" w:rsidR="000611C0" w:rsidRPr="000611C0" w:rsidRDefault="000611C0" w:rsidP="000611C0">
      <w:pPr>
        <w:ind w:left="720"/>
      </w:pPr>
      <w:r w:rsidRPr="000611C0">
        <w:t xml:space="preserve">CREATE OR REPLACE PROCEDURE </w:t>
      </w:r>
      <w:proofErr w:type="spellStart"/>
      <w:r w:rsidRPr="000611C0">
        <w:t>ProcessMonthlyInterest</w:t>
      </w:r>
      <w:proofErr w:type="spellEnd"/>
      <w:r w:rsidRPr="000611C0">
        <w:t xml:space="preserve"> AS</w:t>
      </w:r>
    </w:p>
    <w:p w14:paraId="27257E9E" w14:textId="77777777" w:rsidR="000611C0" w:rsidRPr="000611C0" w:rsidRDefault="000611C0" w:rsidP="000611C0">
      <w:pPr>
        <w:ind w:left="720"/>
      </w:pPr>
      <w:r w:rsidRPr="000611C0">
        <w:tab/>
        <w:t xml:space="preserve">acid </w:t>
      </w:r>
      <w:proofErr w:type="spellStart"/>
      <w:proofErr w:type="gramStart"/>
      <w:r w:rsidRPr="000611C0">
        <w:t>accounts.accountid</w:t>
      </w:r>
      <w:proofErr w:type="gramEnd"/>
      <w:r w:rsidRPr="000611C0">
        <w:t>%type</w:t>
      </w:r>
      <w:proofErr w:type="spellEnd"/>
      <w:r w:rsidRPr="000611C0">
        <w:t>;</w:t>
      </w:r>
    </w:p>
    <w:p w14:paraId="6477491D" w14:textId="77777777" w:rsidR="000611C0" w:rsidRPr="000611C0" w:rsidRDefault="000611C0" w:rsidP="000611C0">
      <w:pPr>
        <w:ind w:left="720"/>
      </w:pPr>
      <w:r w:rsidRPr="000611C0">
        <w:t xml:space="preserve">    </w:t>
      </w:r>
      <w:r w:rsidRPr="000611C0">
        <w:tab/>
      </w:r>
      <w:proofErr w:type="spellStart"/>
      <w:r w:rsidRPr="000611C0">
        <w:t>newBalance</w:t>
      </w:r>
      <w:proofErr w:type="spellEnd"/>
      <w:r w:rsidRPr="000611C0">
        <w:t xml:space="preserve"> </w:t>
      </w:r>
      <w:proofErr w:type="spellStart"/>
      <w:proofErr w:type="gramStart"/>
      <w:r w:rsidRPr="000611C0">
        <w:t>accounts.balance</w:t>
      </w:r>
      <w:proofErr w:type="gramEnd"/>
      <w:r w:rsidRPr="000611C0">
        <w:t>%type</w:t>
      </w:r>
      <w:proofErr w:type="spellEnd"/>
      <w:r w:rsidRPr="000611C0">
        <w:t>;</w:t>
      </w:r>
    </w:p>
    <w:p w14:paraId="4F3CD5F2" w14:textId="77777777" w:rsidR="000611C0" w:rsidRPr="000611C0" w:rsidRDefault="000611C0" w:rsidP="000611C0">
      <w:pPr>
        <w:ind w:left="720"/>
      </w:pPr>
      <w:r w:rsidRPr="000611C0">
        <w:t xml:space="preserve">       </w:t>
      </w:r>
      <w:r w:rsidRPr="000611C0">
        <w:tab/>
        <w:t>interest number;</w:t>
      </w:r>
    </w:p>
    <w:p w14:paraId="6BE87AC8" w14:textId="77777777" w:rsidR="000611C0" w:rsidRPr="000611C0" w:rsidRDefault="000611C0" w:rsidP="000611C0">
      <w:pPr>
        <w:ind w:left="720"/>
      </w:pPr>
      <w:r w:rsidRPr="000611C0">
        <w:t xml:space="preserve">  BEGIN</w:t>
      </w:r>
    </w:p>
    <w:p w14:paraId="50BB2AA4" w14:textId="77777777" w:rsidR="000611C0" w:rsidRPr="000611C0" w:rsidRDefault="000611C0" w:rsidP="000611C0">
      <w:pPr>
        <w:ind w:left="720"/>
      </w:pPr>
      <w:r w:rsidRPr="000611C0">
        <w:t xml:space="preserve">       FOR rec IN (SELECT </w:t>
      </w:r>
      <w:proofErr w:type="spellStart"/>
      <w:proofErr w:type="gramStart"/>
      <w:r w:rsidRPr="000611C0">
        <w:t>accountid,accounttype</w:t>
      </w:r>
      <w:proofErr w:type="gramEnd"/>
      <w:r w:rsidRPr="000611C0">
        <w:t>,balance</w:t>
      </w:r>
      <w:proofErr w:type="spellEnd"/>
      <w:r w:rsidRPr="000611C0">
        <w:t xml:space="preserve"> from accounts WHERE </w:t>
      </w:r>
      <w:proofErr w:type="spellStart"/>
      <w:r w:rsidRPr="000611C0">
        <w:t>accounttype</w:t>
      </w:r>
      <w:proofErr w:type="spellEnd"/>
      <w:r w:rsidRPr="000611C0">
        <w:t>='Savings') LOOP</w:t>
      </w:r>
    </w:p>
    <w:p w14:paraId="375FA348" w14:textId="77777777" w:rsidR="000611C0" w:rsidRPr="000611C0" w:rsidRDefault="000611C0" w:rsidP="000611C0">
      <w:pPr>
        <w:ind w:left="720"/>
      </w:pPr>
      <w:r w:rsidRPr="000611C0">
        <w:t xml:space="preserve">               </w:t>
      </w:r>
      <w:proofErr w:type="gramStart"/>
      <w:r w:rsidRPr="000611C0">
        <w:t>interest:=</w:t>
      </w:r>
      <w:proofErr w:type="spellStart"/>
      <w:r w:rsidRPr="000611C0">
        <w:t>rec.balance</w:t>
      </w:r>
      <w:proofErr w:type="spellEnd"/>
      <w:proofErr w:type="gramEnd"/>
      <w:r w:rsidRPr="000611C0">
        <w:t>*(1/100);</w:t>
      </w:r>
    </w:p>
    <w:p w14:paraId="6B07C27E" w14:textId="77777777" w:rsidR="000611C0" w:rsidRPr="000611C0" w:rsidRDefault="000611C0" w:rsidP="000611C0">
      <w:pPr>
        <w:ind w:left="720"/>
      </w:pPr>
      <w:r w:rsidRPr="000611C0">
        <w:t xml:space="preserve">               </w:t>
      </w:r>
      <w:proofErr w:type="spellStart"/>
      <w:proofErr w:type="gramStart"/>
      <w:r w:rsidRPr="000611C0">
        <w:t>newBalance</w:t>
      </w:r>
      <w:proofErr w:type="spellEnd"/>
      <w:r w:rsidRPr="000611C0">
        <w:t>:=</w:t>
      </w:r>
      <w:proofErr w:type="spellStart"/>
      <w:r w:rsidRPr="000611C0">
        <w:t>rec.balance</w:t>
      </w:r>
      <w:proofErr w:type="gramEnd"/>
      <w:r w:rsidRPr="000611C0">
        <w:t>+interest</w:t>
      </w:r>
      <w:proofErr w:type="spellEnd"/>
      <w:r w:rsidRPr="000611C0">
        <w:t>;</w:t>
      </w:r>
    </w:p>
    <w:p w14:paraId="23BD449A" w14:textId="77777777" w:rsidR="000611C0" w:rsidRPr="000611C0" w:rsidRDefault="000611C0" w:rsidP="000611C0">
      <w:pPr>
        <w:ind w:left="720"/>
      </w:pPr>
      <w:r w:rsidRPr="000611C0">
        <w:t xml:space="preserve">               UPDATE accounts</w:t>
      </w:r>
    </w:p>
    <w:p w14:paraId="2EFD7FEB" w14:textId="77777777" w:rsidR="000611C0" w:rsidRPr="000611C0" w:rsidRDefault="000611C0" w:rsidP="000611C0">
      <w:pPr>
        <w:ind w:left="720"/>
      </w:pPr>
      <w:r w:rsidRPr="000611C0">
        <w:t xml:space="preserve">               SET balance=</w:t>
      </w:r>
      <w:proofErr w:type="spellStart"/>
      <w:r w:rsidRPr="000611C0">
        <w:t>newBalance</w:t>
      </w:r>
      <w:proofErr w:type="spellEnd"/>
      <w:r w:rsidRPr="000611C0">
        <w:t xml:space="preserve"> WHERE </w:t>
      </w:r>
      <w:proofErr w:type="spellStart"/>
      <w:r w:rsidRPr="000611C0">
        <w:t>accountid</w:t>
      </w:r>
      <w:proofErr w:type="spellEnd"/>
      <w:r w:rsidRPr="000611C0">
        <w:t>=</w:t>
      </w:r>
      <w:proofErr w:type="spellStart"/>
      <w:proofErr w:type="gramStart"/>
      <w:r w:rsidRPr="000611C0">
        <w:t>rec.accountid</w:t>
      </w:r>
      <w:proofErr w:type="spellEnd"/>
      <w:proofErr w:type="gramEnd"/>
      <w:r w:rsidRPr="000611C0">
        <w:t>;</w:t>
      </w:r>
    </w:p>
    <w:p w14:paraId="4E212825" w14:textId="77777777" w:rsidR="000611C0" w:rsidRPr="000611C0" w:rsidRDefault="000611C0" w:rsidP="000611C0">
      <w:pPr>
        <w:ind w:left="720"/>
      </w:pPr>
      <w:r w:rsidRPr="000611C0">
        <w:t xml:space="preserve">      END LOOP;</w:t>
      </w:r>
    </w:p>
    <w:p w14:paraId="690E021C" w14:textId="77777777" w:rsidR="000611C0" w:rsidRPr="000611C0" w:rsidRDefault="000611C0" w:rsidP="000611C0">
      <w:pPr>
        <w:ind w:left="720"/>
      </w:pPr>
      <w:r w:rsidRPr="000611C0">
        <w:t xml:space="preserve">  EXCEPTION</w:t>
      </w:r>
    </w:p>
    <w:p w14:paraId="5973D0E0" w14:textId="77777777" w:rsidR="000611C0" w:rsidRPr="000611C0" w:rsidRDefault="000611C0" w:rsidP="000611C0">
      <w:pPr>
        <w:ind w:left="720"/>
      </w:pPr>
      <w:r w:rsidRPr="000611C0">
        <w:t xml:space="preserve">      WHEN others THEN</w:t>
      </w:r>
    </w:p>
    <w:p w14:paraId="31D1CE3D" w14:textId="77777777" w:rsidR="000611C0" w:rsidRDefault="000611C0" w:rsidP="000611C0">
      <w:pPr>
        <w:ind w:left="720"/>
      </w:pPr>
      <w:r w:rsidRPr="000611C0">
        <w:t xml:space="preserve">             DBMS_OUTPUT.PUT_</w:t>
      </w:r>
      <w:proofErr w:type="gramStart"/>
      <w:r w:rsidRPr="000611C0">
        <w:t>LINE(</w:t>
      </w:r>
      <w:proofErr w:type="gramEnd"/>
      <w:r w:rsidRPr="000611C0">
        <w:t xml:space="preserve">'some error </w:t>
      </w:r>
      <w:proofErr w:type="gramStart"/>
      <w:r w:rsidRPr="000611C0">
        <w:t>occurred..</w:t>
      </w:r>
      <w:proofErr w:type="gramEnd"/>
      <w:r w:rsidRPr="000611C0">
        <w:t>');</w:t>
      </w:r>
    </w:p>
    <w:p w14:paraId="4C0A3660" w14:textId="1AE3D792" w:rsidR="000611C0" w:rsidRPr="000611C0" w:rsidRDefault="000611C0" w:rsidP="000611C0">
      <w:pPr>
        <w:ind w:left="720"/>
      </w:pPr>
      <w:r w:rsidRPr="000611C0">
        <w:t xml:space="preserve"> END;</w:t>
      </w:r>
    </w:p>
    <w:p w14:paraId="51D007B0" w14:textId="58E1B79A" w:rsidR="003E51F7" w:rsidRDefault="000611C0" w:rsidP="000611C0">
      <w:pPr>
        <w:ind w:left="720"/>
      </w:pPr>
      <w:r w:rsidRPr="000611C0">
        <w:t xml:space="preserve">   /</w:t>
      </w:r>
    </w:p>
    <w:p w14:paraId="71A40B2A" w14:textId="77777777" w:rsidR="000611C0" w:rsidRDefault="000611C0" w:rsidP="000611C0">
      <w:pPr>
        <w:rPr>
          <w:b/>
          <w:bCs/>
          <w:sz w:val="28"/>
          <w:szCs w:val="28"/>
        </w:rPr>
      </w:pPr>
    </w:p>
    <w:p w14:paraId="548E17E5" w14:textId="05ADFA4F" w:rsidR="000611C0" w:rsidRPr="00A200D9" w:rsidRDefault="00A200D9" w:rsidP="000611C0">
      <w:r>
        <w:rPr>
          <w:b/>
          <w:bCs/>
          <w:sz w:val="28"/>
          <w:szCs w:val="28"/>
        </w:rPr>
        <w:tab/>
      </w:r>
      <w:r>
        <w:t xml:space="preserve">EXECUTE </w:t>
      </w:r>
      <w:proofErr w:type="spellStart"/>
      <w:r w:rsidRPr="000611C0">
        <w:t>ProcessMonthlyInterest</w:t>
      </w:r>
      <w:proofErr w:type="spellEnd"/>
      <w:r>
        <w:t>;</w:t>
      </w:r>
    </w:p>
    <w:p w14:paraId="71933641" w14:textId="77777777" w:rsidR="000611C0" w:rsidRDefault="000611C0" w:rsidP="000611C0">
      <w:pPr>
        <w:rPr>
          <w:b/>
          <w:bCs/>
          <w:sz w:val="28"/>
          <w:szCs w:val="28"/>
        </w:rPr>
      </w:pPr>
    </w:p>
    <w:p w14:paraId="74D9B629" w14:textId="77777777" w:rsidR="000611C0" w:rsidRDefault="000611C0" w:rsidP="000611C0">
      <w:pPr>
        <w:rPr>
          <w:b/>
          <w:bCs/>
          <w:sz w:val="28"/>
          <w:szCs w:val="28"/>
        </w:rPr>
      </w:pPr>
    </w:p>
    <w:p w14:paraId="4D74014E" w14:textId="77777777" w:rsidR="000611C0" w:rsidRDefault="000611C0" w:rsidP="000611C0">
      <w:pPr>
        <w:rPr>
          <w:b/>
          <w:bCs/>
          <w:sz w:val="28"/>
          <w:szCs w:val="28"/>
        </w:rPr>
      </w:pPr>
    </w:p>
    <w:p w14:paraId="42693C50" w14:textId="02E605AA" w:rsidR="000611C0" w:rsidRDefault="000611C0" w:rsidP="000611C0">
      <w:pPr>
        <w:rPr>
          <w:b/>
          <w:bCs/>
          <w:sz w:val="28"/>
          <w:szCs w:val="28"/>
        </w:rPr>
      </w:pPr>
      <w:r w:rsidRPr="000611C0">
        <w:rPr>
          <w:b/>
          <w:bCs/>
          <w:sz w:val="28"/>
          <w:szCs w:val="28"/>
        </w:rPr>
        <w:lastRenderedPageBreak/>
        <w:t xml:space="preserve">OUTPUT: </w:t>
      </w:r>
    </w:p>
    <w:p w14:paraId="4CE8A5BC" w14:textId="2B94E506" w:rsidR="000611C0" w:rsidRDefault="000611C0" w:rsidP="000611C0">
      <w:pPr>
        <w:rPr>
          <w:b/>
          <w:bCs/>
          <w:sz w:val="28"/>
          <w:szCs w:val="28"/>
        </w:rPr>
      </w:pPr>
      <w:r w:rsidRPr="000611C0">
        <w:rPr>
          <w:b/>
          <w:bCs/>
          <w:sz w:val="28"/>
          <w:szCs w:val="28"/>
        </w:rPr>
        <w:drawing>
          <wp:inline distT="0" distB="0" distL="0" distR="0" wp14:anchorId="0A22F43F" wp14:editId="3436E708">
            <wp:extent cx="6829643" cy="2141220"/>
            <wp:effectExtent l="0" t="0" r="9525" b="0"/>
            <wp:docPr id="48028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82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7505" cy="21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8641" w14:textId="77777777" w:rsidR="00A200D9" w:rsidRPr="00A200D9" w:rsidRDefault="00A200D9" w:rsidP="00A200D9">
      <w:pPr>
        <w:rPr>
          <w:sz w:val="28"/>
          <w:szCs w:val="28"/>
        </w:rPr>
      </w:pPr>
      <w:r w:rsidRPr="00A200D9">
        <w:rPr>
          <w:b/>
          <w:bCs/>
          <w:sz w:val="28"/>
          <w:szCs w:val="28"/>
        </w:rPr>
        <w:t>Scenario 2:</w:t>
      </w:r>
      <w:r w:rsidRPr="00A200D9">
        <w:rPr>
          <w:sz w:val="28"/>
          <w:szCs w:val="28"/>
        </w:rPr>
        <w:t xml:space="preserve"> The bank wants to implement a bonus scheme for employees based on their performance.</w:t>
      </w:r>
    </w:p>
    <w:p w14:paraId="130C5138" w14:textId="77777777" w:rsidR="00A200D9" w:rsidRPr="00A200D9" w:rsidRDefault="00A200D9" w:rsidP="00A200D9">
      <w:pPr>
        <w:numPr>
          <w:ilvl w:val="1"/>
          <w:numId w:val="12"/>
        </w:numPr>
        <w:rPr>
          <w:sz w:val="28"/>
          <w:szCs w:val="28"/>
        </w:rPr>
      </w:pPr>
      <w:r w:rsidRPr="00A200D9">
        <w:rPr>
          <w:b/>
          <w:bCs/>
          <w:sz w:val="28"/>
          <w:szCs w:val="28"/>
        </w:rPr>
        <w:t>Question:</w:t>
      </w:r>
      <w:r w:rsidRPr="00A200D9">
        <w:rPr>
          <w:sz w:val="28"/>
          <w:szCs w:val="28"/>
        </w:rPr>
        <w:t xml:space="preserve"> Write a stored procedure </w:t>
      </w:r>
      <w:proofErr w:type="spellStart"/>
      <w:r w:rsidRPr="00A200D9">
        <w:rPr>
          <w:b/>
          <w:bCs/>
          <w:sz w:val="28"/>
          <w:szCs w:val="28"/>
        </w:rPr>
        <w:t>UpdateEmployeeBonus</w:t>
      </w:r>
      <w:proofErr w:type="spellEnd"/>
      <w:r w:rsidRPr="00A200D9">
        <w:rPr>
          <w:sz w:val="28"/>
          <w:szCs w:val="28"/>
        </w:rPr>
        <w:t xml:space="preserve"> that updates the salary of employees in a given department by adding a bonus percentage passed as a parameter.</w:t>
      </w:r>
    </w:p>
    <w:p w14:paraId="5E56680E" w14:textId="2997EE98" w:rsidR="00A200D9" w:rsidRDefault="00A200D9" w:rsidP="000611C0">
      <w:pPr>
        <w:rPr>
          <w:b/>
          <w:bCs/>
          <w:sz w:val="28"/>
          <w:szCs w:val="28"/>
        </w:rPr>
      </w:pPr>
      <w:r w:rsidRPr="00A200D9">
        <w:rPr>
          <w:b/>
          <w:bCs/>
          <w:sz w:val="28"/>
          <w:szCs w:val="28"/>
        </w:rPr>
        <w:t>PROCEDURE:</w:t>
      </w:r>
    </w:p>
    <w:p w14:paraId="4F3A7533" w14:textId="77777777" w:rsidR="00A200D9" w:rsidRPr="00A200D9" w:rsidRDefault="00A200D9" w:rsidP="00A200D9">
      <w:pPr>
        <w:ind w:left="720"/>
      </w:pPr>
      <w:r w:rsidRPr="00A200D9">
        <w:t xml:space="preserve">CREATE OR REPLACE PROCEDURE </w:t>
      </w:r>
      <w:proofErr w:type="spellStart"/>
      <w:r w:rsidRPr="00A200D9">
        <w:t>UpdateEmployeeBonus</w:t>
      </w:r>
      <w:proofErr w:type="spellEnd"/>
      <w:r w:rsidRPr="00A200D9">
        <w:t xml:space="preserve"> (</w:t>
      </w:r>
    </w:p>
    <w:p w14:paraId="10AEF9E6" w14:textId="77777777" w:rsidR="00A200D9" w:rsidRPr="00A200D9" w:rsidRDefault="00A200D9" w:rsidP="00A200D9">
      <w:pPr>
        <w:ind w:left="720"/>
      </w:pPr>
      <w:r w:rsidRPr="00A200D9">
        <w:t xml:space="preserve">    </w:t>
      </w:r>
      <w:proofErr w:type="spellStart"/>
      <w:r w:rsidRPr="00A200D9">
        <w:t>p_department</w:t>
      </w:r>
      <w:proofErr w:type="spellEnd"/>
      <w:r w:rsidRPr="00A200D9">
        <w:t xml:space="preserve">     IN VARCHAR2,</w:t>
      </w:r>
    </w:p>
    <w:p w14:paraId="23B5B443" w14:textId="77777777" w:rsidR="00A200D9" w:rsidRPr="00A200D9" w:rsidRDefault="00A200D9" w:rsidP="00A200D9">
      <w:pPr>
        <w:ind w:left="720"/>
      </w:pPr>
      <w:r w:rsidRPr="00A200D9">
        <w:t xml:space="preserve">    </w:t>
      </w:r>
      <w:proofErr w:type="spellStart"/>
      <w:r w:rsidRPr="00A200D9">
        <w:t>p_bonus_</w:t>
      </w:r>
      <w:proofErr w:type="gramStart"/>
      <w:r w:rsidRPr="00A200D9">
        <w:t>percent</w:t>
      </w:r>
      <w:proofErr w:type="spellEnd"/>
      <w:r w:rsidRPr="00A200D9">
        <w:t xml:space="preserve">  IN</w:t>
      </w:r>
      <w:proofErr w:type="gramEnd"/>
      <w:r w:rsidRPr="00A200D9">
        <w:t xml:space="preserve"> NUMBER</w:t>
      </w:r>
    </w:p>
    <w:p w14:paraId="0CD141AA" w14:textId="77777777" w:rsidR="00A200D9" w:rsidRPr="00A200D9" w:rsidRDefault="00A200D9" w:rsidP="00A200D9">
      <w:pPr>
        <w:ind w:left="720"/>
      </w:pPr>
      <w:r w:rsidRPr="00A200D9">
        <w:t>) IS</w:t>
      </w:r>
    </w:p>
    <w:p w14:paraId="52D0C9A2" w14:textId="77777777" w:rsidR="00A200D9" w:rsidRPr="00A200D9" w:rsidRDefault="00A200D9" w:rsidP="00A200D9">
      <w:pPr>
        <w:ind w:left="720"/>
      </w:pPr>
      <w:r w:rsidRPr="00A200D9">
        <w:t>BEGIN</w:t>
      </w:r>
    </w:p>
    <w:p w14:paraId="2ED43281" w14:textId="77777777" w:rsidR="00A200D9" w:rsidRPr="00A200D9" w:rsidRDefault="00A200D9" w:rsidP="00A200D9">
      <w:pPr>
        <w:ind w:left="720"/>
      </w:pPr>
      <w:r w:rsidRPr="00A200D9">
        <w:t xml:space="preserve">    UPDATE Employees</w:t>
      </w:r>
    </w:p>
    <w:p w14:paraId="1DA252DC" w14:textId="77777777" w:rsidR="00A200D9" w:rsidRPr="00A200D9" w:rsidRDefault="00A200D9" w:rsidP="00A200D9">
      <w:pPr>
        <w:ind w:left="720"/>
      </w:pPr>
      <w:r w:rsidRPr="00A200D9">
        <w:t xml:space="preserve">    SET Salary = Salary + (Salary * </w:t>
      </w:r>
      <w:proofErr w:type="spellStart"/>
      <w:r w:rsidRPr="00A200D9">
        <w:t>p_bonus_percent</w:t>
      </w:r>
      <w:proofErr w:type="spellEnd"/>
      <w:r w:rsidRPr="00A200D9">
        <w:t xml:space="preserve"> / 100)</w:t>
      </w:r>
    </w:p>
    <w:p w14:paraId="77518D26" w14:textId="77777777" w:rsidR="00A200D9" w:rsidRPr="00A200D9" w:rsidRDefault="00A200D9" w:rsidP="00A200D9">
      <w:pPr>
        <w:ind w:left="720"/>
      </w:pPr>
      <w:r w:rsidRPr="00A200D9">
        <w:t xml:space="preserve">    WHERE Department = </w:t>
      </w:r>
      <w:proofErr w:type="spellStart"/>
      <w:r w:rsidRPr="00A200D9">
        <w:t>p_department</w:t>
      </w:r>
      <w:proofErr w:type="spellEnd"/>
      <w:r w:rsidRPr="00A200D9">
        <w:t>;</w:t>
      </w:r>
    </w:p>
    <w:p w14:paraId="4AC12760" w14:textId="79B22CA7" w:rsidR="00A200D9" w:rsidRPr="00A200D9" w:rsidRDefault="00A200D9" w:rsidP="00A200D9">
      <w:pPr>
        <w:ind w:left="720"/>
      </w:pPr>
      <w:r w:rsidRPr="00A200D9">
        <w:t xml:space="preserve">  DBMS_OUTPUT.PUT_</w:t>
      </w:r>
      <w:proofErr w:type="gramStart"/>
      <w:r w:rsidRPr="00A200D9">
        <w:t>LINE(</w:t>
      </w:r>
      <w:proofErr w:type="gramEnd"/>
      <w:r w:rsidRPr="00A200D9">
        <w:t xml:space="preserve">'Bonus of ' || </w:t>
      </w:r>
      <w:proofErr w:type="spellStart"/>
      <w:r w:rsidRPr="00A200D9">
        <w:t>p_bonus_percent</w:t>
      </w:r>
      <w:proofErr w:type="spellEnd"/>
      <w:r w:rsidRPr="00A200D9">
        <w:t xml:space="preserve"> || '% applied to all employees in department: ' || </w:t>
      </w:r>
      <w:proofErr w:type="spellStart"/>
      <w:r w:rsidRPr="00A200D9">
        <w:t>p_department</w:t>
      </w:r>
      <w:proofErr w:type="spellEnd"/>
      <w:r w:rsidRPr="00A200D9">
        <w:t>);</w:t>
      </w:r>
    </w:p>
    <w:p w14:paraId="63424AD5" w14:textId="77777777" w:rsidR="00A200D9" w:rsidRPr="00A200D9" w:rsidRDefault="00A200D9" w:rsidP="00A200D9">
      <w:pPr>
        <w:ind w:firstLine="720"/>
      </w:pPr>
      <w:r w:rsidRPr="00A200D9">
        <w:t>EXCEPTION</w:t>
      </w:r>
    </w:p>
    <w:p w14:paraId="013DB60F" w14:textId="77777777" w:rsidR="00A200D9" w:rsidRPr="00A200D9" w:rsidRDefault="00A200D9" w:rsidP="00A200D9">
      <w:pPr>
        <w:ind w:left="720"/>
      </w:pPr>
      <w:r w:rsidRPr="00A200D9">
        <w:t xml:space="preserve">    WHEN OTHERS THEN</w:t>
      </w:r>
    </w:p>
    <w:p w14:paraId="377E0769" w14:textId="77777777" w:rsidR="00A200D9" w:rsidRPr="00A200D9" w:rsidRDefault="00A200D9" w:rsidP="00A200D9">
      <w:pPr>
        <w:ind w:left="720"/>
      </w:pPr>
      <w:r w:rsidRPr="00A200D9">
        <w:t xml:space="preserve">        DBMS_OUTPUT.PUT_</w:t>
      </w:r>
      <w:proofErr w:type="gramStart"/>
      <w:r w:rsidRPr="00A200D9">
        <w:t>LINE(</w:t>
      </w:r>
      <w:proofErr w:type="gramEnd"/>
      <w:r w:rsidRPr="00A200D9">
        <w:t>'Error occurred: ' || SQLERRM);</w:t>
      </w:r>
    </w:p>
    <w:p w14:paraId="78EF1631" w14:textId="77777777" w:rsidR="00A200D9" w:rsidRPr="00A200D9" w:rsidRDefault="00A200D9" w:rsidP="00A200D9">
      <w:pPr>
        <w:ind w:left="720"/>
      </w:pPr>
      <w:r w:rsidRPr="00A200D9">
        <w:t>END;</w:t>
      </w:r>
    </w:p>
    <w:p w14:paraId="25091615" w14:textId="267B85CF" w:rsidR="00A200D9" w:rsidRDefault="00A200D9" w:rsidP="00A200D9">
      <w:pPr>
        <w:ind w:left="720"/>
      </w:pPr>
      <w:r w:rsidRPr="00A200D9">
        <w:t>/</w:t>
      </w:r>
    </w:p>
    <w:p w14:paraId="6BC90F98" w14:textId="27887C69" w:rsidR="00A200D9" w:rsidRPr="00A200D9" w:rsidRDefault="00A200D9">
      <w:pPr>
        <w:rPr>
          <w:b/>
          <w:bCs/>
          <w:sz w:val="28"/>
          <w:szCs w:val="28"/>
        </w:rPr>
      </w:pPr>
      <w:r w:rsidRPr="00A200D9">
        <w:rPr>
          <w:b/>
          <w:bCs/>
          <w:sz w:val="28"/>
          <w:szCs w:val="28"/>
        </w:rPr>
        <w:lastRenderedPageBreak/>
        <w:t>OUTPUT:</w:t>
      </w:r>
    </w:p>
    <w:p w14:paraId="0742BDE4" w14:textId="2B94D2F0" w:rsidR="00A200D9" w:rsidRDefault="006D0619" w:rsidP="006D0619">
      <w:r w:rsidRPr="006D0619">
        <w:drawing>
          <wp:inline distT="0" distB="0" distL="0" distR="0" wp14:anchorId="076D0261" wp14:editId="778D2243">
            <wp:extent cx="6858000" cy="3743325"/>
            <wp:effectExtent l="0" t="0" r="0" b="9525"/>
            <wp:docPr id="145000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03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86B7" w14:textId="77777777" w:rsidR="006D0619" w:rsidRPr="006D0619" w:rsidRDefault="006D0619" w:rsidP="006D0619">
      <w:pPr>
        <w:rPr>
          <w:sz w:val="28"/>
          <w:szCs w:val="28"/>
        </w:rPr>
      </w:pPr>
      <w:r w:rsidRPr="006D0619">
        <w:rPr>
          <w:b/>
          <w:bCs/>
          <w:sz w:val="28"/>
          <w:szCs w:val="28"/>
        </w:rPr>
        <w:t>Scenario 3:</w:t>
      </w:r>
      <w:r w:rsidRPr="006D0619">
        <w:rPr>
          <w:sz w:val="28"/>
          <w:szCs w:val="28"/>
        </w:rPr>
        <w:t xml:space="preserve"> Customers should be able to transfer funds between their accounts.</w:t>
      </w:r>
    </w:p>
    <w:p w14:paraId="0BC2F0BA" w14:textId="77777777" w:rsidR="006D0619" w:rsidRPr="006D0619" w:rsidRDefault="006D0619" w:rsidP="006D0619">
      <w:pPr>
        <w:numPr>
          <w:ilvl w:val="1"/>
          <w:numId w:val="12"/>
        </w:numPr>
      </w:pPr>
      <w:r w:rsidRPr="006D0619">
        <w:rPr>
          <w:b/>
          <w:bCs/>
          <w:sz w:val="28"/>
          <w:szCs w:val="28"/>
        </w:rPr>
        <w:t>Question:</w:t>
      </w:r>
      <w:r w:rsidRPr="006D0619">
        <w:rPr>
          <w:sz w:val="28"/>
          <w:szCs w:val="28"/>
        </w:rPr>
        <w:t xml:space="preserve"> Write a stored procedure </w:t>
      </w:r>
      <w:proofErr w:type="spellStart"/>
      <w:r w:rsidRPr="006D0619">
        <w:rPr>
          <w:b/>
          <w:bCs/>
          <w:sz w:val="28"/>
          <w:szCs w:val="28"/>
        </w:rPr>
        <w:t>TransferFunds</w:t>
      </w:r>
      <w:proofErr w:type="spellEnd"/>
      <w:r w:rsidRPr="006D0619">
        <w:rPr>
          <w:sz w:val="28"/>
          <w:szCs w:val="28"/>
        </w:rPr>
        <w:t xml:space="preserve"> that transfers a specified amount from one account to another, checking that the source account has sufficient balance before making the transfer</w:t>
      </w:r>
      <w:r w:rsidRPr="006D0619">
        <w:t>.</w:t>
      </w:r>
    </w:p>
    <w:p w14:paraId="4687548E" w14:textId="3A930391" w:rsidR="006D0619" w:rsidRDefault="006D0619" w:rsidP="006D0619">
      <w:pPr>
        <w:rPr>
          <w:b/>
          <w:bCs/>
          <w:sz w:val="28"/>
          <w:szCs w:val="28"/>
        </w:rPr>
      </w:pPr>
      <w:r w:rsidRPr="006D0619">
        <w:rPr>
          <w:b/>
          <w:bCs/>
          <w:sz w:val="28"/>
          <w:szCs w:val="28"/>
        </w:rPr>
        <w:t>PROCEDURE:</w:t>
      </w:r>
    </w:p>
    <w:p w14:paraId="6A319000" w14:textId="77777777" w:rsidR="00A464AF" w:rsidRPr="00A464AF" w:rsidRDefault="00A464AF" w:rsidP="00A464AF">
      <w:pPr>
        <w:ind w:left="720"/>
      </w:pPr>
      <w:r w:rsidRPr="00A464AF">
        <w:t xml:space="preserve">CREATE OR REPLACE PROCEDURE </w:t>
      </w:r>
      <w:proofErr w:type="spellStart"/>
      <w:r w:rsidRPr="00A464AF">
        <w:t>TransferFunds</w:t>
      </w:r>
      <w:proofErr w:type="spellEnd"/>
      <w:r w:rsidRPr="00A464AF">
        <w:t xml:space="preserve"> (</w:t>
      </w:r>
    </w:p>
    <w:p w14:paraId="0A6E4F88" w14:textId="77777777" w:rsidR="00A464AF" w:rsidRPr="00A464AF" w:rsidRDefault="00A464AF" w:rsidP="00A464AF">
      <w:pPr>
        <w:ind w:left="720"/>
      </w:pPr>
      <w:r w:rsidRPr="00A464AF">
        <w:t xml:space="preserve">    </w:t>
      </w:r>
      <w:proofErr w:type="spellStart"/>
      <w:r w:rsidRPr="00A464AF">
        <w:t>p_from_account_id</w:t>
      </w:r>
      <w:proofErr w:type="spellEnd"/>
      <w:r w:rsidRPr="00A464AF">
        <w:t xml:space="preserve"> IN NUMBER,</w:t>
      </w:r>
    </w:p>
    <w:p w14:paraId="44EDCDBA" w14:textId="77777777" w:rsidR="00A464AF" w:rsidRPr="00A464AF" w:rsidRDefault="00A464AF" w:rsidP="00A464AF">
      <w:pPr>
        <w:ind w:left="720"/>
      </w:pPr>
      <w:r w:rsidRPr="00A464AF">
        <w:t xml:space="preserve">    </w:t>
      </w:r>
      <w:proofErr w:type="spellStart"/>
      <w:r w:rsidRPr="00A464AF">
        <w:t>p_to_account_id</w:t>
      </w:r>
      <w:proofErr w:type="spellEnd"/>
      <w:r w:rsidRPr="00A464AF">
        <w:t xml:space="preserve">   IN NUMBER,</w:t>
      </w:r>
    </w:p>
    <w:p w14:paraId="71FA30AF" w14:textId="77777777" w:rsidR="00A464AF" w:rsidRPr="00A464AF" w:rsidRDefault="00A464AF" w:rsidP="00A464AF">
      <w:pPr>
        <w:ind w:left="720"/>
      </w:pPr>
      <w:r w:rsidRPr="00A464AF">
        <w:t xml:space="preserve">    </w:t>
      </w:r>
      <w:proofErr w:type="spellStart"/>
      <w:r w:rsidRPr="00A464AF">
        <w:t>p_amount</w:t>
      </w:r>
      <w:proofErr w:type="spellEnd"/>
      <w:r w:rsidRPr="00A464AF">
        <w:t xml:space="preserve">          IN NUMBER</w:t>
      </w:r>
    </w:p>
    <w:p w14:paraId="262A9ACB" w14:textId="77777777" w:rsidR="00A464AF" w:rsidRPr="00A464AF" w:rsidRDefault="00A464AF" w:rsidP="00A464AF">
      <w:pPr>
        <w:ind w:left="720"/>
      </w:pPr>
      <w:r w:rsidRPr="00A464AF">
        <w:t>) IS</w:t>
      </w:r>
    </w:p>
    <w:p w14:paraId="4B8122E8" w14:textId="77777777" w:rsidR="00A464AF" w:rsidRPr="00A464AF" w:rsidRDefault="00A464AF" w:rsidP="00A464AF">
      <w:pPr>
        <w:ind w:left="720"/>
      </w:pPr>
      <w:r w:rsidRPr="00A464AF">
        <w:t xml:space="preserve">    </w:t>
      </w:r>
      <w:proofErr w:type="spellStart"/>
      <w:r w:rsidRPr="00A464AF">
        <w:t>v_from_balance</w:t>
      </w:r>
      <w:proofErr w:type="spellEnd"/>
      <w:r w:rsidRPr="00A464AF">
        <w:t xml:space="preserve"> NUMBER;</w:t>
      </w:r>
    </w:p>
    <w:p w14:paraId="3424EADC" w14:textId="77777777" w:rsidR="00A464AF" w:rsidRPr="00A464AF" w:rsidRDefault="00A464AF" w:rsidP="00A464AF">
      <w:pPr>
        <w:ind w:left="720"/>
      </w:pPr>
      <w:r w:rsidRPr="00A464AF">
        <w:t>BEGIN</w:t>
      </w:r>
    </w:p>
    <w:p w14:paraId="0752C5D4" w14:textId="77777777" w:rsidR="00A464AF" w:rsidRPr="00A464AF" w:rsidRDefault="00A464AF" w:rsidP="00A464AF">
      <w:pPr>
        <w:ind w:left="720"/>
      </w:pPr>
      <w:r w:rsidRPr="00A464AF">
        <w:t xml:space="preserve">    IF </w:t>
      </w:r>
      <w:proofErr w:type="spellStart"/>
      <w:r w:rsidRPr="00A464AF">
        <w:t>p_amount</w:t>
      </w:r>
      <w:proofErr w:type="spellEnd"/>
      <w:r w:rsidRPr="00A464AF">
        <w:t xml:space="preserve"> &lt;= 0 THEN</w:t>
      </w:r>
    </w:p>
    <w:p w14:paraId="0D7C0992" w14:textId="77777777" w:rsidR="00A464AF" w:rsidRPr="00A464AF" w:rsidRDefault="00A464AF" w:rsidP="00A464AF">
      <w:pPr>
        <w:ind w:left="720"/>
      </w:pPr>
      <w:r w:rsidRPr="00A464AF">
        <w:t xml:space="preserve">        DBMS_OUTPUT.PUT_</w:t>
      </w:r>
      <w:proofErr w:type="gramStart"/>
      <w:r w:rsidRPr="00A464AF">
        <w:t>LINE(</w:t>
      </w:r>
      <w:proofErr w:type="gramEnd"/>
      <w:r w:rsidRPr="00A464AF">
        <w:t>'Transfer amount must be greater than 0.');</w:t>
      </w:r>
    </w:p>
    <w:p w14:paraId="6A87D850" w14:textId="77777777" w:rsidR="00A464AF" w:rsidRPr="00A464AF" w:rsidRDefault="00A464AF" w:rsidP="00A464AF">
      <w:pPr>
        <w:ind w:left="720"/>
      </w:pPr>
      <w:r w:rsidRPr="00A464AF">
        <w:t xml:space="preserve">        RETURN;</w:t>
      </w:r>
    </w:p>
    <w:p w14:paraId="3F5D2D8D" w14:textId="77777777" w:rsidR="00A464AF" w:rsidRDefault="00A464AF" w:rsidP="00A464AF">
      <w:pPr>
        <w:ind w:left="720"/>
      </w:pPr>
      <w:r w:rsidRPr="00A464AF">
        <w:lastRenderedPageBreak/>
        <w:t xml:space="preserve">    END IF;</w:t>
      </w:r>
    </w:p>
    <w:p w14:paraId="4FCA9802" w14:textId="58228535" w:rsidR="00A464AF" w:rsidRPr="00A464AF" w:rsidRDefault="00A464AF" w:rsidP="00A464AF">
      <w:pPr>
        <w:ind w:left="720"/>
      </w:pPr>
      <w:r w:rsidRPr="00A464AF">
        <w:t xml:space="preserve">  SELECT Balance INTO </w:t>
      </w:r>
      <w:proofErr w:type="spellStart"/>
      <w:r w:rsidRPr="00A464AF">
        <w:t>v_from_balance</w:t>
      </w:r>
      <w:proofErr w:type="spellEnd"/>
    </w:p>
    <w:p w14:paraId="2A36696F" w14:textId="77777777" w:rsidR="00A464AF" w:rsidRPr="00A464AF" w:rsidRDefault="00A464AF" w:rsidP="00A464AF">
      <w:pPr>
        <w:ind w:left="720"/>
      </w:pPr>
      <w:r w:rsidRPr="00A464AF">
        <w:t xml:space="preserve">    FROM Accounts</w:t>
      </w:r>
    </w:p>
    <w:p w14:paraId="04777F99" w14:textId="77777777" w:rsidR="00A464AF" w:rsidRPr="00A464AF" w:rsidRDefault="00A464AF" w:rsidP="00A464AF">
      <w:pPr>
        <w:ind w:left="720"/>
      </w:pPr>
      <w:r w:rsidRPr="00A464AF">
        <w:t xml:space="preserve">    WHERE </w:t>
      </w:r>
      <w:proofErr w:type="spellStart"/>
      <w:r w:rsidRPr="00A464AF">
        <w:t>AccountID</w:t>
      </w:r>
      <w:proofErr w:type="spellEnd"/>
      <w:r w:rsidRPr="00A464AF">
        <w:t xml:space="preserve"> = </w:t>
      </w:r>
      <w:proofErr w:type="spellStart"/>
      <w:r w:rsidRPr="00A464AF">
        <w:t>p_from_account_id</w:t>
      </w:r>
      <w:proofErr w:type="spellEnd"/>
      <w:r w:rsidRPr="00A464AF">
        <w:t>;</w:t>
      </w:r>
    </w:p>
    <w:p w14:paraId="3EDAC9D5" w14:textId="192E8777" w:rsidR="00A464AF" w:rsidRPr="00A464AF" w:rsidRDefault="00A464AF" w:rsidP="00A464AF">
      <w:pPr>
        <w:ind w:firstLine="720"/>
      </w:pPr>
      <w:r w:rsidRPr="00A464AF">
        <w:t xml:space="preserve"> IF </w:t>
      </w:r>
      <w:proofErr w:type="spellStart"/>
      <w:r w:rsidRPr="00A464AF">
        <w:t>v_from_balance</w:t>
      </w:r>
      <w:proofErr w:type="spellEnd"/>
      <w:r w:rsidRPr="00A464AF">
        <w:t xml:space="preserve"> &lt; </w:t>
      </w:r>
      <w:proofErr w:type="spellStart"/>
      <w:r w:rsidRPr="00A464AF">
        <w:t>p_amount</w:t>
      </w:r>
      <w:proofErr w:type="spellEnd"/>
      <w:r w:rsidRPr="00A464AF">
        <w:t xml:space="preserve"> THEN</w:t>
      </w:r>
    </w:p>
    <w:p w14:paraId="6A7DD6A7" w14:textId="77777777" w:rsidR="00A464AF" w:rsidRPr="00A464AF" w:rsidRDefault="00A464AF" w:rsidP="00A464AF">
      <w:pPr>
        <w:ind w:left="720"/>
      </w:pPr>
      <w:r w:rsidRPr="00A464AF">
        <w:t xml:space="preserve">        DBMS_OUTPUT.PUT_</w:t>
      </w:r>
      <w:proofErr w:type="gramStart"/>
      <w:r w:rsidRPr="00A464AF">
        <w:t>LINE(</w:t>
      </w:r>
      <w:proofErr w:type="gramEnd"/>
      <w:r w:rsidRPr="00A464AF">
        <w:t>'Insufficient balance in source account.');</w:t>
      </w:r>
    </w:p>
    <w:p w14:paraId="78A0C28B" w14:textId="77777777" w:rsidR="00A464AF" w:rsidRPr="00A464AF" w:rsidRDefault="00A464AF" w:rsidP="00A464AF">
      <w:pPr>
        <w:ind w:left="720"/>
      </w:pPr>
      <w:r w:rsidRPr="00A464AF">
        <w:t xml:space="preserve">        RETURN;</w:t>
      </w:r>
    </w:p>
    <w:p w14:paraId="4A5454B1" w14:textId="77777777" w:rsidR="00A464AF" w:rsidRPr="00A464AF" w:rsidRDefault="00A464AF" w:rsidP="00A464AF">
      <w:pPr>
        <w:ind w:left="720"/>
      </w:pPr>
      <w:r w:rsidRPr="00A464AF">
        <w:t xml:space="preserve">    END IF;</w:t>
      </w:r>
    </w:p>
    <w:p w14:paraId="1CB1758B" w14:textId="0AC4F533" w:rsidR="00A464AF" w:rsidRPr="00A464AF" w:rsidRDefault="00A464AF" w:rsidP="00A464AF">
      <w:pPr>
        <w:ind w:firstLine="720"/>
      </w:pPr>
      <w:r w:rsidRPr="00A464AF">
        <w:t>UPDATE Accounts</w:t>
      </w:r>
    </w:p>
    <w:p w14:paraId="5EF71735" w14:textId="77777777" w:rsidR="00A464AF" w:rsidRPr="00A464AF" w:rsidRDefault="00A464AF" w:rsidP="00A464AF">
      <w:pPr>
        <w:ind w:left="720"/>
      </w:pPr>
      <w:r w:rsidRPr="00A464AF">
        <w:t xml:space="preserve">    SET Balance = Balance - </w:t>
      </w:r>
      <w:proofErr w:type="spellStart"/>
      <w:r w:rsidRPr="00A464AF">
        <w:t>p_amount</w:t>
      </w:r>
      <w:proofErr w:type="spellEnd"/>
    </w:p>
    <w:p w14:paraId="4842318F" w14:textId="77777777" w:rsidR="00A464AF" w:rsidRPr="00A464AF" w:rsidRDefault="00A464AF" w:rsidP="00A464AF">
      <w:pPr>
        <w:ind w:left="720"/>
      </w:pPr>
      <w:r w:rsidRPr="00A464AF">
        <w:t xml:space="preserve">    WHERE </w:t>
      </w:r>
      <w:proofErr w:type="spellStart"/>
      <w:r w:rsidRPr="00A464AF">
        <w:t>AccountID</w:t>
      </w:r>
      <w:proofErr w:type="spellEnd"/>
      <w:r w:rsidRPr="00A464AF">
        <w:t xml:space="preserve"> = </w:t>
      </w:r>
      <w:proofErr w:type="spellStart"/>
      <w:r w:rsidRPr="00A464AF">
        <w:t>p_from_account_id</w:t>
      </w:r>
      <w:proofErr w:type="spellEnd"/>
      <w:r w:rsidRPr="00A464AF">
        <w:t>;</w:t>
      </w:r>
    </w:p>
    <w:p w14:paraId="33E176FD" w14:textId="7AF0070D" w:rsidR="00A464AF" w:rsidRPr="00A464AF" w:rsidRDefault="00A464AF" w:rsidP="00A464AF">
      <w:pPr>
        <w:ind w:firstLine="720"/>
      </w:pPr>
      <w:r w:rsidRPr="00A464AF">
        <w:t xml:space="preserve">  UPDATE Accounts</w:t>
      </w:r>
    </w:p>
    <w:p w14:paraId="6B9EA917" w14:textId="77777777" w:rsidR="00A464AF" w:rsidRPr="00A464AF" w:rsidRDefault="00A464AF" w:rsidP="00A464AF">
      <w:pPr>
        <w:ind w:left="720"/>
      </w:pPr>
      <w:r w:rsidRPr="00A464AF">
        <w:t xml:space="preserve">    SET Balance = Balance + </w:t>
      </w:r>
      <w:proofErr w:type="spellStart"/>
      <w:r w:rsidRPr="00A464AF">
        <w:t>p_amount</w:t>
      </w:r>
      <w:proofErr w:type="spellEnd"/>
    </w:p>
    <w:p w14:paraId="40C9C7C0" w14:textId="77777777" w:rsidR="00A464AF" w:rsidRPr="00A464AF" w:rsidRDefault="00A464AF" w:rsidP="00A464AF">
      <w:pPr>
        <w:ind w:left="720"/>
      </w:pPr>
      <w:r w:rsidRPr="00A464AF">
        <w:t xml:space="preserve">    WHERE </w:t>
      </w:r>
      <w:proofErr w:type="spellStart"/>
      <w:r w:rsidRPr="00A464AF">
        <w:t>AccountID</w:t>
      </w:r>
      <w:proofErr w:type="spellEnd"/>
      <w:r w:rsidRPr="00A464AF">
        <w:t xml:space="preserve"> = </w:t>
      </w:r>
      <w:proofErr w:type="spellStart"/>
      <w:r w:rsidRPr="00A464AF">
        <w:t>p_to_account_id</w:t>
      </w:r>
      <w:proofErr w:type="spellEnd"/>
      <w:r w:rsidRPr="00A464AF">
        <w:t>;</w:t>
      </w:r>
    </w:p>
    <w:p w14:paraId="731B1838" w14:textId="0B9E2DA9" w:rsidR="00A464AF" w:rsidRPr="00A464AF" w:rsidRDefault="00A464AF" w:rsidP="00A464AF">
      <w:pPr>
        <w:ind w:left="720"/>
      </w:pPr>
      <w:r>
        <w:t xml:space="preserve">    </w:t>
      </w:r>
      <w:r w:rsidRPr="00A464AF">
        <w:t>DBMS_OUTPUT.PUT_</w:t>
      </w:r>
      <w:proofErr w:type="gramStart"/>
      <w:r w:rsidRPr="00A464AF">
        <w:t xml:space="preserve">LINE( </w:t>
      </w:r>
      <w:proofErr w:type="spellStart"/>
      <w:r w:rsidRPr="00A464AF">
        <w:t>p</w:t>
      </w:r>
      <w:proofErr w:type="gramEnd"/>
      <w:r w:rsidRPr="00A464AF">
        <w:t>_amount</w:t>
      </w:r>
      <w:proofErr w:type="spellEnd"/>
      <w:r w:rsidRPr="00A464AF">
        <w:t xml:space="preserve"> || ' transferred from Account ID ' || </w:t>
      </w:r>
    </w:p>
    <w:p w14:paraId="717D0E9B" w14:textId="77777777" w:rsidR="00A464AF" w:rsidRPr="00A464AF" w:rsidRDefault="00A464AF" w:rsidP="00A464AF">
      <w:pPr>
        <w:ind w:left="720"/>
      </w:pPr>
      <w:r w:rsidRPr="00A464AF">
        <w:t xml:space="preserve">                         </w:t>
      </w:r>
      <w:proofErr w:type="spellStart"/>
      <w:r w:rsidRPr="00A464AF">
        <w:t>p_from_account_id</w:t>
      </w:r>
      <w:proofErr w:type="spellEnd"/>
      <w:r w:rsidRPr="00A464AF">
        <w:t xml:space="preserve"> || ' to Account ID ' || </w:t>
      </w:r>
      <w:proofErr w:type="spellStart"/>
      <w:r w:rsidRPr="00A464AF">
        <w:t>p_to_account_id</w:t>
      </w:r>
      <w:proofErr w:type="spellEnd"/>
      <w:r w:rsidRPr="00A464AF">
        <w:t>);</w:t>
      </w:r>
    </w:p>
    <w:p w14:paraId="38714314" w14:textId="77777777" w:rsidR="00A464AF" w:rsidRPr="00A464AF" w:rsidRDefault="00A464AF" w:rsidP="00A464AF">
      <w:pPr>
        <w:ind w:firstLine="720"/>
      </w:pPr>
      <w:r w:rsidRPr="00A464AF">
        <w:t>EXCEPTION</w:t>
      </w:r>
    </w:p>
    <w:p w14:paraId="6C272E61" w14:textId="77777777" w:rsidR="00A464AF" w:rsidRPr="00A464AF" w:rsidRDefault="00A464AF" w:rsidP="00A464AF">
      <w:pPr>
        <w:ind w:left="720"/>
      </w:pPr>
      <w:r w:rsidRPr="00A464AF">
        <w:t xml:space="preserve">    WHEN NO_DATA_FOUND THEN</w:t>
      </w:r>
    </w:p>
    <w:p w14:paraId="362B3075" w14:textId="77777777" w:rsidR="00A464AF" w:rsidRPr="00A464AF" w:rsidRDefault="00A464AF" w:rsidP="00A464AF">
      <w:pPr>
        <w:ind w:left="720"/>
      </w:pPr>
      <w:r w:rsidRPr="00A464AF">
        <w:t xml:space="preserve">        DBMS_OUTPUT.PUT_</w:t>
      </w:r>
      <w:proofErr w:type="gramStart"/>
      <w:r w:rsidRPr="00A464AF">
        <w:t>LINE(</w:t>
      </w:r>
      <w:proofErr w:type="gramEnd"/>
      <w:r w:rsidRPr="00A464AF">
        <w:t>'One or both account IDs not found.');</w:t>
      </w:r>
    </w:p>
    <w:p w14:paraId="31EEBDAA" w14:textId="77777777" w:rsidR="00A464AF" w:rsidRPr="00A464AF" w:rsidRDefault="00A464AF" w:rsidP="00A464AF">
      <w:pPr>
        <w:ind w:left="720"/>
      </w:pPr>
      <w:r w:rsidRPr="00A464AF">
        <w:t xml:space="preserve">    WHEN OTHERS THEN</w:t>
      </w:r>
    </w:p>
    <w:p w14:paraId="2EEEEF56" w14:textId="77777777" w:rsidR="00A464AF" w:rsidRPr="00A464AF" w:rsidRDefault="00A464AF" w:rsidP="00A464AF">
      <w:pPr>
        <w:ind w:left="720"/>
      </w:pPr>
      <w:r w:rsidRPr="00A464AF">
        <w:t xml:space="preserve">        DBMS_OUTPUT.PUT_</w:t>
      </w:r>
      <w:proofErr w:type="gramStart"/>
      <w:r w:rsidRPr="00A464AF">
        <w:t>LINE(</w:t>
      </w:r>
      <w:proofErr w:type="gramEnd"/>
      <w:r w:rsidRPr="00A464AF">
        <w:t>'An error occurred: ' || SQLERRM);</w:t>
      </w:r>
    </w:p>
    <w:p w14:paraId="1F608226" w14:textId="77777777" w:rsidR="00A464AF" w:rsidRPr="00A464AF" w:rsidRDefault="00A464AF" w:rsidP="00A464AF">
      <w:pPr>
        <w:ind w:left="720"/>
      </w:pPr>
      <w:r w:rsidRPr="00A464AF">
        <w:t>END;</w:t>
      </w:r>
    </w:p>
    <w:p w14:paraId="6E6EBB87" w14:textId="546D9F5B" w:rsidR="006D0619" w:rsidRPr="00A464AF" w:rsidRDefault="00A464AF" w:rsidP="00A464AF">
      <w:pPr>
        <w:ind w:left="720"/>
      </w:pPr>
      <w:r w:rsidRPr="00A464AF">
        <w:t>/</w:t>
      </w:r>
    </w:p>
    <w:p w14:paraId="04FE9884" w14:textId="1A93C2CC" w:rsidR="006D0619" w:rsidRDefault="00A464AF">
      <w:r w:rsidRPr="00A464AF">
        <w:t xml:space="preserve">EXECUTE </w:t>
      </w:r>
      <w:proofErr w:type="spellStart"/>
      <w:proofErr w:type="gramStart"/>
      <w:r w:rsidRPr="00A464AF">
        <w:t>TransferFunds</w:t>
      </w:r>
      <w:proofErr w:type="spellEnd"/>
      <w:r w:rsidRPr="00A464AF">
        <w:t>(</w:t>
      </w:r>
      <w:proofErr w:type="gramEnd"/>
      <w:r w:rsidRPr="00A464AF">
        <w:t>1, 2, 500);</w:t>
      </w:r>
      <w:r w:rsidRPr="00A464AF">
        <w:t xml:space="preserve"> </w:t>
      </w:r>
      <w:r w:rsidR="006D0619">
        <w:br w:type="page"/>
      </w:r>
    </w:p>
    <w:p w14:paraId="13716751" w14:textId="69AE2F5C" w:rsidR="006D0619" w:rsidRDefault="00A464AF" w:rsidP="006D0619">
      <w:pPr>
        <w:rPr>
          <w:b/>
          <w:bCs/>
          <w:sz w:val="28"/>
          <w:szCs w:val="28"/>
        </w:rPr>
      </w:pPr>
      <w:r w:rsidRPr="00A464AF">
        <w:rPr>
          <w:b/>
          <w:bCs/>
          <w:sz w:val="28"/>
          <w:szCs w:val="28"/>
        </w:rPr>
        <w:lastRenderedPageBreak/>
        <w:t>OUTPUT:</w:t>
      </w:r>
    </w:p>
    <w:p w14:paraId="79367E79" w14:textId="38B49207" w:rsidR="00A464AF" w:rsidRPr="00A464AF" w:rsidRDefault="00A464AF" w:rsidP="006D0619">
      <w:pPr>
        <w:rPr>
          <w:b/>
          <w:bCs/>
          <w:sz w:val="28"/>
          <w:szCs w:val="28"/>
        </w:rPr>
      </w:pPr>
      <w:r w:rsidRPr="00A464AF">
        <w:rPr>
          <w:b/>
          <w:bCs/>
          <w:sz w:val="28"/>
          <w:szCs w:val="28"/>
        </w:rPr>
        <w:drawing>
          <wp:inline distT="0" distB="0" distL="0" distR="0" wp14:anchorId="0252F0E9" wp14:editId="6A854895">
            <wp:extent cx="6858000" cy="4604385"/>
            <wp:effectExtent l="0" t="0" r="0" b="5715"/>
            <wp:docPr id="209190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05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4AF" w:rsidRPr="00A464AF" w:rsidSect="00311F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46894">
    <w:abstractNumId w:val="8"/>
  </w:num>
  <w:num w:numId="2" w16cid:durableId="707267299">
    <w:abstractNumId w:val="6"/>
  </w:num>
  <w:num w:numId="3" w16cid:durableId="1465387100">
    <w:abstractNumId w:val="5"/>
  </w:num>
  <w:num w:numId="4" w16cid:durableId="1973098497">
    <w:abstractNumId w:val="4"/>
  </w:num>
  <w:num w:numId="5" w16cid:durableId="968517204">
    <w:abstractNumId w:val="7"/>
  </w:num>
  <w:num w:numId="6" w16cid:durableId="941305949">
    <w:abstractNumId w:val="3"/>
  </w:num>
  <w:num w:numId="7" w16cid:durableId="135344115">
    <w:abstractNumId w:val="2"/>
  </w:num>
  <w:num w:numId="8" w16cid:durableId="1725366720">
    <w:abstractNumId w:val="1"/>
  </w:num>
  <w:num w:numId="9" w16cid:durableId="602808418">
    <w:abstractNumId w:val="0"/>
  </w:num>
  <w:num w:numId="10" w16cid:durableId="635838096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062936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5663507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1C0"/>
    <w:rsid w:val="0015074B"/>
    <w:rsid w:val="0029639D"/>
    <w:rsid w:val="00311FAF"/>
    <w:rsid w:val="00326F90"/>
    <w:rsid w:val="00340115"/>
    <w:rsid w:val="003D11F1"/>
    <w:rsid w:val="003E51F7"/>
    <w:rsid w:val="0041134C"/>
    <w:rsid w:val="00412EF6"/>
    <w:rsid w:val="00454AC0"/>
    <w:rsid w:val="006D0619"/>
    <w:rsid w:val="008A2A23"/>
    <w:rsid w:val="00A200D9"/>
    <w:rsid w:val="00A464AF"/>
    <w:rsid w:val="00AA1D8D"/>
    <w:rsid w:val="00B47730"/>
    <w:rsid w:val="00CB0664"/>
    <w:rsid w:val="00ED416B"/>
    <w:rsid w:val="00EE1409"/>
    <w:rsid w:val="00FB4D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F0DB5"/>
  <w14:defaultImageDpi w14:val="300"/>
  <w15:docId w15:val="{838F8282-FE66-4F59-A301-8DE2FE95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0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Balu R</cp:lastModifiedBy>
  <cp:revision>8</cp:revision>
  <dcterms:created xsi:type="dcterms:W3CDTF">2025-06-27T03:45:00Z</dcterms:created>
  <dcterms:modified xsi:type="dcterms:W3CDTF">2025-06-28T04:05:00Z</dcterms:modified>
  <cp:category/>
</cp:coreProperties>
</file>